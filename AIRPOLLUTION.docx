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DCC" w14:textId="77777777" w:rsidR="00FB2335" w:rsidRDefault="00FB2335">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bookmarkStart w:id="0" w:name="_Hlk127250626"/>
      <w:bookmarkStart w:id="1" w:name="_GoBack"/>
    </w:p>
    <w:p w14:paraId="0E24E16D" w14:textId="77777777" w:rsidR="00FB2335" w:rsidRDefault="00FB2335" w:rsidP="00FB2335">
      <w:pPr>
        <w:spacing w:line="276" w:lineRule="auto"/>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lang w:val="en-US"/>
        </w:rPr>
        <w:t>Predicting Air Pollution Using Machine Learning Algorithms</w:t>
      </w:r>
    </w:p>
    <w:p w14:paraId="4930E88A" w14:textId="77777777" w:rsidR="00FB2335" w:rsidRDefault="00FB2335">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p>
    <w:p w14:paraId="671B8B8C" w14:textId="77777777" w:rsidR="00FB2335" w:rsidRDefault="00FB2335" w:rsidP="00FB2335"/>
    <w:p w14:paraId="26C57126" w14:textId="77777777" w:rsidR="00FB2335" w:rsidRDefault="00FB2335" w:rsidP="00FB2335"/>
    <w:p w14:paraId="7F9278DF" w14:textId="77777777" w:rsidR="00FB2335" w:rsidRDefault="00FB2335" w:rsidP="00FB2335"/>
    <w:p w14:paraId="3133FA73" w14:textId="77777777" w:rsidR="00FB2335" w:rsidRDefault="00FB2335" w:rsidP="00FB2335"/>
    <w:p w14:paraId="321BD5EF" w14:textId="77777777" w:rsidR="00FB2335" w:rsidRDefault="00FB2335" w:rsidP="00FB2335"/>
    <w:p w14:paraId="70EB0897" w14:textId="77777777" w:rsidR="00FB2335" w:rsidRDefault="00FB2335" w:rsidP="00FB2335"/>
    <w:p w14:paraId="03B56FBC" w14:textId="77777777" w:rsidR="00FB2335" w:rsidRDefault="00FB2335" w:rsidP="00FB233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INDEX</w:t>
      </w:r>
    </w:p>
    <w:tbl>
      <w:tblPr>
        <w:tblStyle w:val="TableGrid"/>
        <w:tblW w:w="0" w:type="auto"/>
        <w:tblLook w:val="04A0" w:firstRow="1" w:lastRow="0" w:firstColumn="1" w:lastColumn="0" w:noHBand="0" w:noVBand="1"/>
      </w:tblPr>
      <w:tblGrid>
        <w:gridCol w:w="5670"/>
        <w:gridCol w:w="3356"/>
      </w:tblGrid>
      <w:tr w:rsidR="00FB2335" w14:paraId="7AAE263F" w14:textId="77777777" w:rsidTr="00E02CB2">
        <w:tc>
          <w:tcPr>
            <w:tcW w:w="5670" w:type="dxa"/>
            <w:tcBorders>
              <w:top w:val="nil"/>
              <w:left w:val="nil"/>
              <w:bottom w:val="nil"/>
              <w:right w:val="nil"/>
            </w:tcBorders>
          </w:tcPr>
          <w:p w14:paraId="628C41E8" w14:textId="77777777" w:rsidR="00FB2335" w:rsidRDefault="00FB2335" w:rsidP="00E02CB2">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       CHAPTERS</w:t>
            </w:r>
          </w:p>
        </w:tc>
        <w:tc>
          <w:tcPr>
            <w:tcW w:w="3356" w:type="dxa"/>
            <w:tcBorders>
              <w:top w:val="nil"/>
              <w:left w:val="nil"/>
              <w:bottom w:val="nil"/>
              <w:right w:val="nil"/>
            </w:tcBorders>
          </w:tcPr>
          <w:p w14:paraId="39C94D7A" w14:textId="77777777" w:rsidR="00FB2335" w:rsidRDefault="00FB2335" w:rsidP="00E02CB2">
            <w:pPr>
              <w:spacing w:line="360" w:lineRule="auto"/>
              <w:jc w:val="center"/>
              <w:rPr>
                <w:rFonts w:ascii="Times New Roman" w:hAnsi="Times New Roman"/>
                <w:b/>
                <w:bCs/>
                <w:sz w:val="24"/>
                <w:szCs w:val="24"/>
                <w:lang w:val="en-US"/>
              </w:rPr>
            </w:pPr>
            <w:r>
              <w:rPr>
                <w:rFonts w:ascii="Times New Roman" w:hAnsi="Times New Roman"/>
                <w:b/>
                <w:bCs/>
                <w:sz w:val="24"/>
                <w:szCs w:val="24"/>
                <w:lang w:val="en-US"/>
              </w:rPr>
              <w:t>PAGE NO.</w:t>
            </w:r>
          </w:p>
        </w:tc>
      </w:tr>
      <w:tr w:rsidR="00FB2335" w14:paraId="3CCF514F" w14:textId="77777777" w:rsidTr="00E02CB2">
        <w:tc>
          <w:tcPr>
            <w:tcW w:w="5670" w:type="dxa"/>
            <w:tcBorders>
              <w:top w:val="nil"/>
              <w:left w:val="nil"/>
              <w:bottom w:val="nil"/>
              <w:right w:val="nil"/>
            </w:tcBorders>
          </w:tcPr>
          <w:p w14:paraId="05FE326E" w14:textId="77777777" w:rsidR="00FB2335" w:rsidRDefault="00FB2335" w:rsidP="00E02CB2">
            <w:pPr>
              <w:spacing w:line="360" w:lineRule="auto"/>
              <w:jc w:val="both"/>
              <w:rPr>
                <w:rFonts w:ascii="Times New Roman" w:hAnsi="Times New Roman"/>
                <w:b/>
                <w:bCs/>
                <w:sz w:val="24"/>
                <w:szCs w:val="24"/>
                <w:lang w:val="en-US"/>
              </w:rPr>
            </w:pPr>
            <w:r>
              <w:rPr>
                <w:rFonts w:ascii="Times New Roman" w:hAnsi="Times New Roman"/>
                <w:b/>
                <w:bCs/>
                <w:sz w:val="24"/>
                <w:szCs w:val="24"/>
                <w:lang w:val="en-US"/>
              </w:rPr>
              <w:t>1 INTRODUCTION</w:t>
            </w:r>
          </w:p>
          <w:p w14:paraId="03E15D0A" w14:textId="77777777" w:rsidR="00FB2335" w:rsidRDefault="00FB2335" w:rsidP="00FB2335">
            <w:pPr>
              <w:numPr>
                <w:ilvl w:val="1"/>
                <w:numId w:val="23"/>
              </w:numPr>
              <w:spacing w:line="360" w:lineRule="auto"/>
              <w:jc w:val="both"/>
              <w:rPr>
                <w:rFonts w:ascii="Times New Roman" w:hAnsi="Times New Roman"/>
                <w:sz w:val="24"/>
                <w:szCs w:val="24"/>
                <w:lang w:val="en-US"/>
              </w:rPr>
            </w:pPr>
            <w:r>
              <w:rPr>
                <w:rFonts w:ascii="Times New Roman" w:hAnsi="Times New Roman"/>
                <w:sz w:val="24"/>
                <w:szCs w:val="24"/>
                <w:lang w:val="en-US"/>
              </w:rPr>
              <w:t>Problems with Air Quality Index</w:t>
            </w:r>
          </w:p>
          <w:p w14:paraId="77BAE926" w14:textId="77777777" w:rsidR="00FB2335" w:rsidRDefault="00FB2335" w:rsidP="00FB2335">
            <w:pPr>
              <w:numPr>
                <w:ilvl w:val="1"/>
                <w:numId w:val="23"/>
              </w:numPr>
              <w:spacing w:line="360" w:lineRule="auto"/>
              <w:jc w:val="both"/>
              <w:rPr>
                <w:rFonts w:ascii="Times New Roman" w:hAnsi="Times New Roman"/>
                <w:sz w:val="24"/>
                <w:szCs w:val="24"/>
                <w:lang w:val="en-US"/>
              </w:rPr>
            </w:pPr>
            <w:r>
              <w:rPr>
                <w:rFonts w:ascii="Times New Roman" w:hAnsi="Times New Roman"/>
                <w:sz w:val="24"/>
                <w:szCs w:val="24"/>
                <w:lang w:val="en-US"/>
              </w:rPr>
              <w:t>Introduction to Machine Learning</w:t>
            </w:r>
          </w:p>
          <w:p w14:paraId="588F5090" w14:textId="77777777" w:rsidR="00FB2335" w:rsidRDefault="00FB2335" w:rsidP="00FB2335">
            <w:pPr>
              <w:numPr>
                <w:ilvl w:val="1"/>
                <w:numId w:val="23"/>
              </w:numPr>
              <w:spacing w:line="360" w:lineRule="auto"/>
              <w:jc w:val="both"/>
              <w:rPr>
                <w:rFonts w:ascii="Times New Roman" w:hAnsi="Times New Roman"/>
                <w:sz w:val="24"/>
                <w:szCs w:val="24"/>
                <w:lang w:val="en-US"/>
              </w:rPr>
            </w:pPr>
            <w:r>
              <w:rPr>
                <w:rFonts w:ascii="Times New Roman" w:hAnsi="Times New Roman"/>
                <w:sz w:val="24"/>
                <w:szCs w:val="24"/>
                <w:lang w:val="en-US"/>
              </w:rPr>
              <w:t>Machine Learning Methods</w:t>
            </w:r>
          </w:p>
          <w:p w14:paraId="0D128499" w14:textId="77777777" w:rsidR="00FB2335" w:rsidRDefault="00FB2335" w:rsidP="00FB2335">
            <w:pPr>
              <w:numPr>
                <w:ilvl w:val="2"/>
                <w:numId w:val="23"/>
              </w:numPr>
              <w:spacing w:line="360" w:lineRule="auto"/>
              <w:jc w:val="both"/>
              <w:rPr>
                <w:rFonts w:ascii="Times New Roman" w:hAnsi="Times New Roman"/>
                <w:sz w:val="24"/>
                <w:szCs w:val="24"/>
                <w:lang w:val="en-US"/>
              </w:rPr>
            </w:pPr>
            <w:r>
              <w:rPr>
                <w:rFonts w:ascii="Times New Roman" w:hAnsi="Times New Roman"/>
                <w:sz w:val="24"/>
                <w:szCs w:val="24"/>
                <w:lang w:val="en-US"/>
              </w:rPr>
              <w:t>Supervised Algorithm</w:t>
            </w:r>
          </w:p>
          <w:p w14:paraId="1A75A4B8" w14:textId="77777777" w:rsidR="00FB2335" w:rsidRDefault="00FB2335" w:rsidP="00FB2335">
            <w:pPr>
              <w:numPr>
                <w:ilvl w:val="2"/>
                <w:numId w:val="23"/>
              </w:numPr>
              <w:spacing w:line="360" w:lineRule="auto"/>
              <w:jc w:val="both"/>
              <w:rPr>
                <w:rFonts w:ascii="Times New Roman" w:hAnsi="Times New Roman"/>
                <w:sz w:val="24"/>
                <w:szCs w:val="24"/>
                <w:lang w:val="en-US"/>
              </w:rPr>
            </w:pPr>
            <w:r>
              <w:rPr>
                <w:rFonts w:ascii="Times New Roman" w:hAnsi="Times New Roman"/>
                <w:sz w:val="24"/>
                <w:szCs w:val="24"/>
                <w:lang w:val="en-US"/>
              </w:rPr>
              <w:t>Unsupervised Algorithm</w:t>
            </w:r>
          </w:p>
          <w:p w14:paraId="2E3CF718" w14:textId="77777777" w:rsidR="00FB2335" w:rsidRDefault="00FB2335" w:rsidP="00FB2335">
            <w:pPr>
              <w:numPr>
                <w:ilvl w:val="2"/>
                <w:numId w:val="23"/>
              </w:numPr>
              <w:spacing w:line="360" w:lineRule="auto"/>
              <w:jc w:val="both"/>
              <w:rPr>
                <w:rFonts w:ascii="Times New Roman" w:hAnsi="Times New Roman"/>
                <w:sz w:val="24"/>
                <w:szCs w:val="24"/>
                <w:lang w:val="en-US"/>
              </w:rPr>
            </w:pPr>
            <w:r>
              <w:rPr>
                <w:rFonts w:ascii="Times New Roman" w:hAnsi="Times New Roman"/>
                <w:sz w:val="24"/>
                <w:szCs w:val="24"/>
                <w:lang w:val="en-US"/>
              </w:rPr>
              <w:t>Reinforcement Algorithm</w:t>
            </w:r>
          </w:p>
          <w:p w14:paraId="73E01BCC" w14:textId="77777777" w:rsidR="00FB2335" w:rsidRDefault="00FB2335" w:rsidP="00FB2335">
            <w:pPr>
              <w:numPr>
                <w:ilvl w:val="1"/>
                <w:numId w:val="23"/>
              </w:numPr>
              <w:spacing w:line="360" w:lineRule="auto"/>
              <w:jc w:val="both"/>
              <w:rPr>
                <w:rFonts w:ascii="Times New Roman" w:hAnsi="Times New Roman"/>
                <w:sz w:val="24"/>
                <w:szCs w:val="24"/>
                <w:lang w:val="en-US"/>
              </w:rPr>
            </w:pPr>
            <w:r>
              <w:rPr>
                <w:rFonts w:ascii="Times New Roman" w:hAnsi="Times New Roman"/>
                <w:sz w:val="24"/>
                <w:szCs w:val="24"/>
                <w:lang w:val="en-US"/>
              </w:rPr>
              <w:t>Importance of Machine Learning</w:t>
            </w:r>
          </w:p>
          <w:p w14:paraId="77975745" w14:textId="77777777" w:rsidR="00FB2335" w:rsidRDefault="00FB2335" w:rsidP="00FB2335">
            <w:pPr>
              <w:numPr>
                <w:ilvl w:val="1"/>
                <w:numId w:val="23"/>
              </w:numPr>
              <w:spacing w:line="360" w:lineRule="auto"/>
              <w:jc w:val="both"/>
              <w:rPr>
                <w:rFonts w:ascii="Times New Roman" w:hAnsi="Times New Roman"/>
                <w:sz w:val="24"/>
                <w:szCs w:val="24"/>
                <w:lang w:val="en-US"/>
              </w:rPr>
            </w:pPr>
            <w:r>
              <w:rPr>
                <w:rFonts w:ascii="Times New Roman" w:hAnsi="Times New Roman"/>
                <w:sz w:val="24"/>
                <w:szCs w:val="24"/>
                <w:lang w:val="en-US"/>
              </w:rPr>
              <w:t>Machine Learning Algorithms</w:t>
            </w:r>
          </w:p>
          <w:p w14:paraId="03FBDD25" w14:textId="77777777" w:rsidR="00FB2335" w:rsidRDefault="00FB2335" w:rsidP="00FB2335">
            <w:pPr>
              <w:numPr>
                <w:ilvl w:val="2"/>
                <w:numId w:val="23"/>
              </w:numPr>
              <w:spacing w:line="360" w:lineRule="auto"/>
              <w:jc w:val="both"/>
              <w:rPr>
                <w:rFonts w:ascii="Times New Roman" w:hAnsi="Times New Roman"/>
                <w:sz w:val="24"/>
                <w:szCs w:val="24"/>
                <w:lang w:val="en-US"/>
              </w:rPr>
            </w:pPr>
            <w:r>
              <w:rPr>
                <w:rFonts w:ascii="Times New Roman" w:hAnsi="Times New Roman"/>
                <w:sz w:val="24"/>
                <w:szCs w:val="24"/>
                <w:lang w:val="en-US"/>
              </w:rPr>
              <w:t>Classification Algorithms</w:t>
            </w:r>
          </w:p>
          <w:p w14:paraId="705F7748" w14:textId="77777777" w:rsidR="00FB2335" w:rsidRDefault="00FB2335" w:rsidP="00FB2335">
            <w:pPr>
              <w:numPr>
                <w:ilvl w:val="2"/>
                <w:numId w:val="23"/>
              </w:numPr>
              <w:spacing w:line="360" w:lineRule="auto"/>
              <w:jc w:val="both"/>
              <w:rPr>
                <w:rFonts w:ascii="Times New Roman" w:hAnsi="Times New Roman"/>
                <w:sz w:val="24"/>
                <w:szCs w:val="24"/>
                <w:lang w:val="en-US"/>
              </w:rPr>
            </w:pPr>
            <w:r>
              <w:rPr>
                <w:rFonts w:ascii="Times New Roman" w:hAnsi="Times New Roman"/>
                <w:sz w:val="24"/>
                <w:szCs w:val="24"/>
                <w:lang w:val="en-US"/>
              </w:rPr>
              <w:t>Regression Algorithms</w:t>
            </w:r>
          </w:p>
          <w:p w14:paraId="196FF0C2" w14:textId="77777777" w:rsidR="00FB2335" w:rsidRPr="00A31F12" w:rsidRDefault="00FB2335" w:rsidP="00E02CB2">
            <w:pPr>
              <w:spacing w:line="360" w:lineRule="auto"/>
              <w:ind w:left="283"/>
              <w:jc w:val="both"/>
              <w:rPr>
                <w:rFonts w:ascii="Times New Roman" w:hAnsi="Times New Roman"/>
                <w:sz w:val="24"/>
                <w:szCs w:val="24"/>
                <w:lang w:val="en-US"/>
              </w:rPr>
            </w:pPr>
          </w:p>
          <w:p w14:paraId="7673EFA8" w14:textId="77777777" w:rsidR="00FB2335" w:rsidRPr="003D4840" w:rsidRDefault="00FB2335" w:rsidP="00FB2335">
            <w:pPr>
              <w:pStyle w:val="ListParagraph"/>
              <w:numPr>
                <w:ilvl w:val="0"/>
                <w:numId w:val="23"/>
              </w:numPr>
              <w:spacing w:line="360" w:lineRule="auto"/>
              <w:jc w:val="both"/>
              <w:rPr>
                <w:rFonts w:ascii="Times New Roman" w:hAnsi="Times New Roman"/>
                <w:b/>
                <w:bCs/>
                <w:sz w:val="24"/>
                <w:szCs w:val="24"/>
                <w:lang w:val="en-US"/>
              </w:rPr>
            </w:pPr>
            <w:r w:rsidRPr="003D4840">
              <w:rPr>
                <w:rFonts w:ascii="Times New Roman" w:hAnsi="Times New Roman"/>
                <w:b/>
                <w:bCs/>
                <w:sz w:val="24"/>
                <w:szCs w:val="24"/>
                <w:lang w:val="en-US"/>
              </w:rPr>
              <w:t>LITERATURE SURVEY</w:t>
            </w:r>
          </w:p>
          <w:p w14:paraId="58BDEE2D" w14:textId="77777777" w:rsidR="00FB2335" w:rsidRPr="003D4840" w:rsidRDefault="00FB2335" w:rsidP="00E02CB2">
            <w:pPr>
              <w:pStyle w:val="ListParagraph"/>
              <w:spacing w:line="360" w:lineRule="auto"/>
              <w:ind w:left="0"/>
              <w:jc w:val="both"/>
              <w:rPr>
                <w:rFonts w:ascii="Times New Roman" w:hAnsi="Times New Roman"/>
                <w:b/>
                <w:bCs/>
                <w:sz w:val="24"/>
                <w:szCs w:val="24"/>
                <w:lang w:val="en-US"/>
              </w:rPr>
            </w:pPr>
          </w:p>
          <w:p w14:paraId="09670ECA" w14:textId="77777777" w:rsidR="00FB2335" w:rsidRDefault="00FB2335" w:rsidP="00E02CB2">
            <w:pPr>
              <w:spacing w:line="360" w:lineRule="auto"/>
              <w:jc w:val="both"/>
              <w:rPr>
                <w:rFonts w:ascii="Times New Roman" w:hAnsi="Times New Roman"/>
                <w:b/>
                <w:bCs/>
                <w:sz w:val="24"/>
                <w:szCs w:val="24"/>
                <w:lang w:val="en-US"/>
              </w:rPr>
            </w:pPr>
            <w:r>
              <w:rPr>
                <w:rFonts w:ascii="Times New Roman" w:hAnsi="Times New Roman"/>
                <w:b/>
                <w:bCs/>
                <w:sz w:val="24"/>
                <w:szCs w:val="24"/>
                <w:lang w:val="en-US"/>
              </w:rPr>
              <w:lastRenderedPageBreak/>
              <w:t xml:space="preserve">3 SYSTEM ANALYSIS                                                                                                  </w:t>
            </w:r>
          </w:p>
          <w:p w14:paraId="51AF1813"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3.1 Existing System</w:t>
            </w:r>
          </w:p>
          <w:p w14:paraId="453B6FB0"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3.2 Proposed System</w:t>
            </w:r>
          </w:p>
          <w:p w14:paraId="1438842A"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3.3 Advantages of Proposed System</w:t>
            </w:r>
          </w:p>
          <w:p w14:paraId="5732EED6"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3.4 Proposed Architecture</w:t>
            </w:r>
          </w:p>
          <w:p w14:paraId="58016EB1"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3.5 Detecting the Pollutants</w:t>
            </w:r>
          </w:p>
          <w:p w14:paraId="4A006C2B"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3.6 Major Pollutants</w:t>
            </w:r>
          </w:p>
          <w:p w14:paraId="0D428EBB"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3.7 Algorithms detecting pollutants</w:t>
            </w:r>
          </w:p>
          <w:p w14:paraId="4D6A5EFE" w14:textId="77777777" w:rsidR="00FB2335" w:rsidRDefault="00FB2335" w:rsidP="00E02CB2">
            <w:pPr>
              <w:spacing w:line="360" w:lineRule="auto"/>
              <w:jc w:val="both"/>
              <w:rPr>
                <w:rFonts w:ascii="Times New Roman" w:hAnsi="Times New Roman"/>
                <w:b/>
                <w:bCs/>
                <w:sz w:val="24"/>
                <w:szCs w:val="24"/>
                <w:lang w:val="en-US"/>
              </w:rPr>
            </w:pPr>
            <w:r>
              <w:rPr>
                <w:rFonts w:ascii="Times New Roman" w:hAnsi="Times New Roman"/>
                <w:b/>
                <w:bCs/>
                <w:sz w:val="24"/>
                <w:szCs w:val="24"/>
                <w:lang w:val="en-US"/>
              </w:rPr>
              <w:t>4 REQUIREMENTS AND SPECIFICATIONS</w:t>
            </w:r>
          </w:p>
          <w:p w14:paraId="04CB25EC"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4.1 Scope of the System</w:t>
            </w:r>
          </w:p>
          <w:p w14:paraId="007A7494"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4.2 Objective of the System</w:t>
            </w:r>
          </w:p>
          <w:p w14:paraId="74D6FAD3"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4.3 Functional Requirements</w:t>
            </w:r>
          </w:p>
          <w:p w14:paraId="76615F2B"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4.4 Non Functional Requirements</w:t>
            </w:r>
          </w:p>
          <w:p w14:paraId="108CFD5E"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4.5 System Requirements</w:t>
            </w:r>
          </w:p>
          <w:p w14:paraId="0BE0C5A9"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4.6 Software Development Environment</w:t>
            </w:r>
          </w:p>
          <w:p w14:paraId="490B94F3"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4.6.1 Introduction to Python</w:t>
            </w:r>
          </w:p>
          <w:p w14:paraId="5C5DFCBA"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4.6.2 Characteristics of Python</w:t>
            </w:r>
          </w:p>
          <w:p w14:paraId="1CB54C3B"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4.6.3 Python Applications</w:t>
            </w:r>
          </w:p>
          <w:p w14:paraId="723A330C"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4.6.4 Python with Machine Learning</w:t>
            </w:r>
          </w:p>
          <w:p w14:paraId="3DC5355E"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4.6.5 Machine Learning with Python</w:t>
            </w:r>
          </w:p>
          <w:p w14:paraId="519D211A"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4.6.6 Based on Learning Ability </w:t>
            </w:r>
          </w:p>
          <w:p w14:paraId="140BC701"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4.6.6.1 Batch Learning</w:t>
            </w:r>
          </w:p>
          <w:p w14:paraId="22DE1BB3"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4.6.6.2 Online Learning</w:t>
            </w:r>
          </w:p>
          <w:p w14:paraId="3DD96D8E"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4.6.7 Based on Generation Approach</w:t>
            </w:r>
          </w:p>
          <w:p w14:paraId="594CBE05"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lastRenderedPageBreak/>
              <w:t xml:space="preserve">               4.6.7.1 Instance Based Learning</w:t>
            </w:r>
          </w:p>
          <w:p w14:paraId="7022B30F"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4.6.7.2 Model Based Learning</w:t>
            </w:r>
          </w:p>
          <w:p w14:paraId="7E3C4034"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4.7 Feasibility Study</w:t>
            </w:r>
          </w:p>
          <w:p w14:paraId="68781189"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4.7.1 Economical Feasibility</w:t>
            </w:r>
          </w:p>
          <w:p w14:paraId="61459E57"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4.7.2 Technical Feasibility</w:t>
            </w:r>
          </w:p>
          <w:p w14:paraId="46D86D2F" w14:textId="77777777" w:rsidR="00FB2335" w:rsidRDefault="00FB2335" w:rsidP="00E02CB2">
            <w:pPr>
              <w:spacing w:line="36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      4.7.3 Social Feasibility</w:t>
            </w:r>
          </w:p>
          <w:p w14:paraId="77E18E65" w14:textId="77777777" w:rsidR="00FB2335" w:rsidRDefault="00FB2335" w:rsidP="00E02CB2">
            <w:pPr>
              <w:spacing w:line="360" w:lineRule="auto"/>
              <w:jc w:val="both"/>
              <w:rPr>
                <w:rFonts w:ascii="Times New Roman" w:hAnsi="Times New Roman"/>
                <w:b/>
                <w:bCs/>
                <w:sz w:val="24"/>
                <w:szCs w:val="24"/>
                <w:lang w:val="en-US"/>
              </w:rPr>
            </w:pPr>
            <w:r>
              <w:rPr>
                <w:rFonts w:ascii="Times New Roman" w:hAnsi="Times New Roman"/>
                <w:b/>
                <w:bCs/>
                <w:sz w:val="24"/>
                <w:szCs w:val="24"/>
                <w:lang w:val="en-US"/>
              </w:rPr>
              <w:t xml:space="preserve">5 SYSTEM DESIGN </w:t>
            </w:r>
          </w:p>
          <w:p w14:paraId="2320AF3B"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5.1 Introduction</w:t>
            </w:r>
          </w:p>
          <w:p w14:paraId="37EF2BB2"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5.1.1 Input Design</w:t>
            </w:r>
          </w:p>
          <w:p w14:paraId="6D6C2D85"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5.1.2 Objectives</w:t>
            </w:r>
          </w:p>
          <w:p w14:paraId="6A1B29B2"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5.1.3 Output Design</w:t>
            </w:r>
          </w:p>
          <w:p w14:paraId="2F1B7E89"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5.1.4 Objectives</w:t>
            </w:r>
          </w:p>
          <w:p w14:paraId="4CD224B0"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5.2 Data Flow Diagrams</w:t>
            </w:r>
          </w:p>
          <w:p w14:paraId="34D64263"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5.3 UML Diagrams</w:t>
            </w:r>
          </w:p>
          <w:p w14:paraId="1ABDB0A0"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5.3.1 Structural Diagrams</w:t>
            </w:r>
          </w:p>
          <w:p w14:paraId="7A2DA9BC"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5.3.2 Behavioral Diagrams</w:t>
            </w:r>
          </w:p>
          <w:p w14:paraId="44D599AB" w14:textId="77777777" w:rsidR="00FB2335" w:rsidRDefault="00FB2335" w:rsidP="00E02CB2">
            <w:pPr>
              <w:spacing w:after="0" w:line="360" w:lineRule="auto"/>
              <w:jc w:val="both"/>
              <w:rPr>
                <w:rFonts w:ascii="Times New Roman" w:hAnsi="Times New Roman"/>
                <w:b/>
                <w:bCs/>
                <w:sz w:val="24"/>
                <w:szCs w:val="24"/>
                <w:lang w:val="en-US"/>
              </w:rPr>
            </w:pPr>
            <w:r>
              <w:rPr>
                <w:rFonts w:ascii="Times New Roman" w:hAnsi="Times New Roman"/>
                <w:b/>
                <w:bCs/>
                <w:sz w:val="28"/>
                <w:szCs w:val="28"/>
                <w:lang w:val="en-US"/>
              </w:rPr>
              <w:t xml:space="preserve">6 </w:t>
            </w:r>
            <w:bookmarkStart w:id="2" w:name="_Hlk127217242"/>
            <w:r>
              <w:rPr>
                <w:rFonts w:ascii="Times New Roman" w:hAnsi="Times New Roman"/>
                <w:b/>
                <w:bCs/>
                <w:sz w:val="24"/>
                <w:szCs w:val="24"/>
                <w:lang w:val="en-US"/>
              </w:rPr>
              <w:t xml:space="preserve">IMPLEMENTATION OF CODE                                                                               </w:t>
            </w:r>
            <w:bookmarkEnd w:id="2"/>
          </w:p>
          <w:p w14:paraId="5174FF13" w14:textId="77777777" w:rsidR="00FB2335" w:rsidRPr="00A31F12" w:rsidRDefault="00FB2335" w:rsidP="00E02CB2">
            <w:pPr>
              <w:spacing w:after="0" w:line="360" w:lineRule="auto"/>
              <w:jc w:val="both"/>
              <w:rPr>
                <w:rFonts w:ascii="Times New Roman" w:hAnsi="Times New Roman"/>
                <w:b/>
                <w:bCs/>
                <w:sz w:val="24"/>
                <w:szCs w:val="24"/>
                <w:lang w:val="en-US"/>
              </w:rPr>
            </w:pPr>
          </w:p>
          <w:p w14:paraId="106A6076" w14:textId="77777777" w:rsidR="00FB2335" w:rsidRDefault="00FB2335" w:rsidP="00E02CB2">
            <w:pPr>
              <w:spacing w:line="360" w:lineRule="auto"/>
              <w:jc w:val="both"/>
              <w:rPr>
                <w:rFonts w:ascii="Times New Roman" w:hAnsi="Times New Roman"/>
                <w:b/>
                <w:bCs/>
                <w:sz w:val="24"/>
                <w:szCs w:val="24"/>
                <w:lang w:val="en-US"/>
              </w:rPr>
            </w:pPr>
            <w:r>
              <w:rPr>
                <w:rFonts w:ascii="Times New Roman" w:hAnsi="Times New Roman"/>
                <w:b/>
                <w:bCs/>
                <w:sz w:val="24"/>
                <w:szCs w:val="24"/>
                <w:lang w:val="en-US"/>
              </w:rPr>
              <w:t>7 TESTING</w:t>
            </w:r>
          </w:p>
          <w:p w14:paraId="5C033933" w14:textId="77777777" w:rsidR="00FB2335" w:rsidRPr="00A31F12" w:rsidRDefault="00FB2335" w:rsidP="00E02CB2">
            <w:pPr>
              <w:spacing w:line="360" w:lineRule="auto"/>
              <w:jc w:val="both"/>
              <w:rPr>
                <w:rFonts w:ascii="Times New Roman" w:hAnsi="Times New Roman"/>
                <w:b/>
                <w:bCs/>
                <w:sz w:val="24"/>
                <w:szCs w:val="24"/>
                <w:lang w:val="en-US"/>
              </w:rPr>
            </w:pPr>
            <w:r>
              <w:rPr>
                <w:rFonts w:ascii="Times New Roman" w:hAnsi="Times New Roman"/>
                <w:sz w:val="24"/>
                <w:szCs w:val="24"/>
                <w:lang w:val="en-US"/>
              </w:rPr>
              <w:t xml:space="preserve">  7.1 Introduction</w:t>
            </w:r>
          </w:p>
          <w:p w14:paraId="02B64B6C"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7.1.1 Testing Objectives</w:t>
            </w:r>
          </w:p>
          <w:p w14:paraId="2678254F"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7.1.2 Testing Approaches</w:t>
            </w:r>
          </w:p>
          <w:p w14:paraId="6A3C0E95"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7.2 Unit Testing</w:t>
            </w:r>
          </w:p>
          <w:p w14:paraId="1D085488"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7.3 Integration Testing</w:t>
            </w:r>
          </w:p>
          <w:p w14:paraId="639F962F"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  7. Functional Test</w:t>
            </w:r>
          </w:p>
          <w:p w14:paraId="7C516C6D"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7.5 System Test</w:t>
            </w:r>
          </w:p>
          <w:p w14:paraId="5AB98C41"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7.6 White Box Testing</w:t>
            </w:r>
          </w:p>
          <w:p w14:paraId="1B4680CB"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7.7 Black Box Testing</w:t>
            </w:r>
          </w:p>
          <w:p w14:paraId="7AC7A3CA"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7.8 Acceptance Testing</w:t>
            </w:r>
          </w:p>
          <w:p w14:paraId="57E3777D" w14:textId="77777777" w:rsidR="00FB2335" w:rsidRDefault="00FB2335" w:rsidP="00E02CB2">
            <w:pPr>
              <w:spacing w:line="360" w:lineRule="auto"/>
              <w:jc w:val="both"/>
              <w:rPr>
                <w:rFonts w:ascii="Times New Roman" w:hAnsi="Times New Roman"/>
                <w:b/>
                <w:bCs/>
                <w:sz w:val="24"/>
                <w:szCs w:val="24"/>
                <w:lang w:val="en-US"/>
              </w:rPr>
            </w:pPr>
            <w:r>
              <w:rPr>
                <w:rFonts w:ascii="Times New Roman" w:hAnsi="Times New Roman"/>
                <w:b/>
                <w:bCs/>
                <w:sz w:val="24"/>
                <w:szCs w:val="24"/>
                <w:lang w:val="en-US"/>
              </w:rPr>
              <w:t xml:space="preserve">8 SCREENSHOTS                                                                                                              </w:t>
            </w:r>
          </w:p>
          <w:p w14:paraId="4C6BE108" w14:textId="77777777" w:rsidR="00FB2335" w:rsidRDefault="00FB2335" w:rsidP="00E02CB2">
            <w:pPr>
              <w:spacing w:line="360" w:lineRule="auto"/>
              <w:jc w:val="both"/>
              <w:rPr>
                <w:rFonts w:ascii="Times New Roman" w:hAnsi="Times New Roman"/>
                <w:b/>
                <w:bCs/>
                <w:sz w:val="24"/>
                <w:szCs w:val="24"/>
                <w:lang w:val="en-US"/>
              </w:rPr>
            </w:pPr>
            <w:r>
              <w:rPr>
                <w:rFonts w:ascii="Times New Roman" w:hAnsi="Times New Roman"/>
                <w:b/>
                <w:bCs/>
                <w:sz w:val="24"/>
                <w:szCs w:val="24"/>
                <w:lang w:val="en-US"/>
              </w:rPr>
              <w:t xml:space="preserve">9 CONCLUSION AND FUTURE ENHANSEMENT             </w:t>
            </w:r>
          </w:p>
          <w:p w14:paraId="61A4DBF3" w14:textId="77777777" w:rsidR="00FB2335" w:rsidRDefault="00FB2335" w:rsidP="00E02CB2">
            <w:pPr>
              <w:spacing w:line="360" w:lineRule="auto"/>
              <w:jc w:val="both"/>
              <w:rPr>
                <w:rFonts w:ascii="Times New Roman" w:hAnsi="Times New Roman"/>
                <w:sz w:val="24"/>
                <w:szCs w:val="24"/>
                <w:lang w:val="en-US"/>
              </w:rPr>
            </w:pPr>
            <w:r>
              <w:rPr>
                <w:rFonts w:ascii="Times New Roman" w:hAnsi="Times New Roman"/>
                <w:b/>
                <w:bCs/>
                <w:sz w:val="24"/>
                <w:szCs w:val="24"/>
                <w:lang w:val="en-US"/>
              </w:rPr>
              <w:t xml:space="preserve">10 REFERENCES                                                                      </w:t>
            </w:r>
          </w:p>
        </w:tc>
        <w:tc>
          <w:tcPr>
            <w:tcW w:w="3356" w:type="dxa"/>
            <w:tcBorders>
              <w:top w:val="nil"/>
              <w:left w:val="nil"/>
              <w:bottom w:val="nil"/>
              <w:right w:val="nil"/>
            </w:tcBorders>
          </w:tcPr>
          <w:p w14:paraId="0C96F6A3"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lastRenderedPageBreak/>
              <w:t>1</w:t>
            </w:r>
          </w:p>
          <w:p w14:paraId="16807A4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w:t>
            </w:r>
          </w:p>
          <w:p w14:paraId="59DF859A"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3</w:t>
            </w:r>
          </w:p>
          <w:p w14:paraId="6F154B4B"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w:t>
            </w:r>
          </w:p>
          <w:p w14:paraId="1EF6811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w:t>
            </w:r>
          </w:p>
          <w:p w14:paraId="71C35181"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w:t>
            </w:r>
          </w:p>
          <w:p w14:paraId="6D1AAF42"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5</w:t>
            </w:r>
          </w:p>
          <w:p w14:paraId="33C2584F"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5</w:t>
            </w:r>
          </w:p>
          <w:p w14:paraId="41C2A6BD"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6</w:t>
            </w:r>
          </w:p>
          <w:p w14:paraId="63838AE8"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6</w:t>
            </w:r>
          </w:p>
          <w:p w14:paraId="4874D5D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7</w:t>
            </w:r>
          </w:p>
          <w:p w14:paraId="453CD16E" w14:textId="77777777" w:rsidR="00FB2335" w:rsidRDefault="00FB2335" w:rsidP="00E02CB2">
            <w:pPr>
              <w:spacing w:line="360" w:lineRule="auto"/>
              <w:jc w:val="center"/>
              <w:rPr>
                <w:rFonts w:ascii="Times New Roman" w:hAnsi="Times New Roman"/>
                <w:sz w:val="24"/>
                <w:szCs w:val="24"/>
                <w:lang w:val="en-US"/>
              </w:rPr>
            </w:pPr>
          </w:p>
          <w:p w14:paraId="493B3C81" w14:textId="77777777" w:rsidR="00FB2335" w:rsidRDefault="00FB2335" w:rsidP="00E02CB2">
            <w:pPr>
              <w:spacing w:line="720" w:lineRule="auto"/>
              <w:jc w:val="center"/>
              <w:rPr>
                <w:rFonts w:ascii="Times New Roman" w:hAnsi="Times New Roman"/>
                <w:sz w:val="24"/>
                <w:szCs w:val="24"/>
                <w:lang w:val="en-US"/>
              </w:rPr>
            </w:pPr>
            <w:r>
              <w:rPr>
                <w:rFonts w:ascii="Times New Roman" w:hAnsi="Times New Roman"/>
                <w:sz w:val="24"/>
                <w:szCs w:val="24"/>
                <w:lang w:val="en-US"/>
              </w:rPr>
              <w:t>9</w:t>
            </w:r>
          </w:p>
          <w:p w14:paraId="008D0F03"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lastRenderedPageBreak/>
              <w:t>13</w:t>
            </w:r>
          </w:p>
          <w:p w14:paraId="3E859A04"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13</w:t>
            </w:r>
          </w:p>
          <w:p w14:paraId="26726093"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13</w:t>
            </w:r>
          </w:p>
          <w:p w14:paraId="0CEFB388"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14</w:t>
            </w:r>
          </w:p>
          <w:p w14:paraId="62C730DC"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15</w:t>
            </w:r>
          </w:p>
          <w:p w14:paraId="0EAA5A91"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16</w:t>
            </w:r>
          </w:p>
          <w:p w14:paraId="38611CB5"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16</w:t>
            </w:r>
          </w:p>
          <w:p w14:paraId="00970FCB"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18</w:t>
            </w:r>
          </w:p>
          <w:p w14:paraId="3E458F8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21</w:t>
            </w:r>
          </w:p>
          <w:p w14:paraId="0D9FEB0A"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21</w:t>
            </w:r>
          </w:p>
          <w:p w14:paraId="4B089807"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21</w:t>
            </w:r>
          </w:p>
          <w:p w14:paraId="23BD23A1"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21</w:t>
            </w:r>
          </w:p>
          <w:p w14:paraId="2A0C9E3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21</w:t>
            </w:r>
          </w:p>
          <w:p w14:paraId="411EB62A"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21</w:t>
            </w:r>
          </w:p>
          <w:p w14:paraId="523F51B5"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22</w:t>
            </w:r>
          </w:p>
          <w:p w14:paraId="622E6E8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22</w:t>
            </w:r>
          </w:p>
          <w:p w14:paraId="2A53592F"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22</w:t>
            </w:r>
          </w:p>
          <w:p w14:paraId="5A912AA0"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22</w:t>
            </w:r>
          </w:p>
          <w:p w14:paraId="0E1D3211"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24</w:t>
            </w:r>
          </w:p>
          <w:p w14:paraId="111665E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24</w:t>
            </w:r>
          </w:p>
          <w:p w14:paraId="235043CF"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25</w:t>
            </w:r>
          </w:p>
          <w:p w14:paraId="59461D7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25</w:t>
            </w:r>
          </w:p>
          <w:p w14:paraId="71E519B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26</w:t>
            </w:r>
          </w:p>
          <w:p w14:paraId="7D18B09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26</w:t>
            </w:r>
          </w:p>
          <w:p w14:paraId="373B575D"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lastRenderedPageBreak/>
              <w:t>26</w:t>
            </w:r>
          </w:p>
          <w:p w14:paraId="7A9361C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27</w:t>
            </w:r>
          </w:p>
          <w:p w14:paraId="031AE4B7"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27</w:t>
            </w:r>
          </w:p>
          <w:p w14:paraId="39C4F6A8"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27</w:t>
            </w:r>
          </w:p>
          <w:p w14:paraId="54374B05"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27</w:t>
            </w:r>
          </w:p>
          <w:p w14:paraId="6845F44D"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28</w:t>
            </w:r>
          </w:p>
          <w:p w14:paraId="5EBA26FB"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29</w:t>
            </w:r>
          </w:p>
          <w:p w14:paraId="26765270"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29</w:t>
            </w:r>
          </w:p>
          <w:p w14:paraId="244551B4"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29</w:t>
            </w:r>
          </w:p>
          <w:p w14:paraId="125C3704"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29</w:t>
            </w:r>
          </w:p>
          <w:p w14:paraId="76B75902"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29</w:t>
            </w:r>
          </w:p>
          <w:p w14:paraId="72DEA9A5"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29</w:t>
            </w:r>
          </w:p>
          <w:p w14:paraId="631F0BF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30</w:t>
            </w:r>
          </w:p>
          <w:p w14:paraId="391AC14C"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30</w:t>
            </w:r>
          </w:p>
          <w:p w14:paraId="52764DC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30</w:t>
            </w:r>
          </w:p>
          <w:p w14:paraId="1F92F54F"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31</w:t>
            </w:r>
          </w:p>
          <w:p w14:paraId="63D990A5" w14:textId="77777777" w:rsidR="00FB2335" w:rsidRDefault="00FB2335" w:rsidP="00E02CB2">
            <w:pPr>
              <w:spacing w:line="480" w:lineRule="auto"/>
              <w:jc w:val="center"/>
              <w:rPr>
                <w:rFonts w:ascii="Times New Roman" w:hAnsi="Times New Roman"/>
                <w:sz w:val="24"/>
                <w:szCs w:val="24"/>
                <w:lang w:val="en-US"/>
              </w:rPr>
            </w:pPr>
            <w:r>
              <w:rPr>
                <w:rFonts w:ascii="Times New Roman" w:hAnsi="Times New Roman"/>
                <w:sz w:val="24"/>
                <w:szCs w:val="24"/>
                <w:lang w:val="en-US"/>
              </w:rPr>
              <w:t>35</w:t>
            </w:r>
          </w:p>
          <w:p w14:paraId="2C8EE595"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48</w:t>
            </w:r>
          </w:p>
          <w:p w14:paraId="010A3E3A"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48</w:t>
            </w:r>
          </w:p>
          <w:p w14:paraId="0101FA4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48</w:t>
            </w:r>
          </w:p>
          <w:p w14:paraId="43EB7360"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48</w:t>
            </w:r>
          </w:p>
          <w:p w14:paraId="3AB5F95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49</w:t>
            </w:r>
          </w:p>
          <w:p w14:paraId="722B2018"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49</w:t>
            </w:r>
          </w:p>
          <w:p w14:paraId="7B7B4056"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49</w:t>
            </w:r>
          </w:p>
          <w:p w14:paraId="42601AC1"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lastRenderedPageBreak/>
              <w:t>50</w:t>
            </w:r>
          </w:p>
          <w:p w14:paraId="7BEF2D2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50</w:t>
            </w:r>
          </w:p>
          <w:p w14:paraId="21A46FF0"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50</w:t>
            </w:r>
          </w:p>
          <w:p w14:paraId="3C670F59"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50</w:t>
            </w:r>
          </w:p>
          <w:p w14:paraId="58C495E8" w14:textId="77777777" w:rsidR="00FB2335" w:rsidRDefault="00FB2335" w:rsidP="00E02CB2">
            <w:pPr>
              <w:spacing w:line="480" w:lineRule="auto"/>
              <w:jc w:val="center"/>
              <w:rPr>
                <w:rFonts w:ascii="Times New Roman" w:hAnsi="Times New Roman"/>
                <w:sz w:val="24"/>
                <w:szCs w:val="24"/>
                <w:lang w:val="en-US"/>
              </w:rPr>
            </w:pPr>
            <w:r>
              <w:rPr>
                <w:rFonts w:ascii="Times New Roman" w:hAnsi="Times New Roman"/>
                <w:sz w:val="24"/>
                <w:szCs w:val="24"/>
                <w:lang w:val="en-US"/>
              </w:rPr>
              <w:t>51</w:t>
            </w:r>
          </w:p>
          <w:p w14:paraId="08B7D78D" w14:textId="77777777" w:rsidR="00FB2335" w:rsidRDefault="00FB2335" w:rsidP="00E02CB2">
            <w:pPr>
              <w:tabs>
                <w:tab w:val="left" w:pos="1222"/>
                <w:tab w:val="center" w:pos="1570"/>
              </w:tabs>
              <w:spacing w:line="360" w:lineRule="auto"/>
              <w:rPr>
                <w:rFonts w:ascii="Times New Roman" w:hAnsi="Times New Roman"/>
                <w:sz w:val="24"/>
                <w:szCs w:val="24"/>
                <w:lang w:val="en-US"/>
              </w:rPr>
            </w:pPr>
            <w:r>
              <w:rPr>
                <w:rFonts w:ascii="Times New Roman" w:hAnsi="Times New Roman"/>
                <w:sz w:val="24"/>
                <w:szCs w:val="24"/>
                <w:lang w:val="en-US"/>
              </w:rPr>
              <w:t xml:space="preserve">                        54</w:t>
            </w:r>
          </w:p>
          <w:p w14:paraId="0FD4EFC7" w14:textId="77777777" w:rsidR="00FB2335" w:rsidRDefault="00FB2335" w:rsidP="00E02CB2">
            <w:pPr>
              <w:spacing w:line="360" w:lineRule="auto"/>
              <w:jc w:val="center"/>
              <w:rPr>
                <w:rFonts w:ascii="Times New Roman" w:hAnsi="Times New Roman"/>
                <w:sz w:val="24"/>
                <w:szCs w:val="24"/>
                <w:lang w:val="en-US"/>
              </w:rPr>
            </w:pPr>
            <w:r>
              <w:rPr>
                <w:rFonts w:ascii="Times New Roman" w:hAnsi="Times New Roman"/>
                <w:sz w:val="24"/>
                <w:szCs w:val="24"/>
                <w:lang w:val="en-US"/>
              </w:rPr>
              <w:t>55</w:t>
            </w:r>
          </w:p>
          <w:p w14:paraId="76FF5791" w14:textId="77777777" w:rsidR="00FB2335" w:rsidRDefault="00FB2335" w:rsidP="00E02CB2">
            <w:pPr>
              <w:spacing w:line="360" w:lineRule="auto"/>
              <w:jc w:val="right"/>
              <w:rPr>
                <w:rFonts w:ascii="Times New Roman" w:hAnsi="Times New Roman"/>
                <w:sz w:val="24"/>
                <w:szCs w:val="24"/>
                <w:lang w:val="en-US"/>
              </w:rPr>
            </w:pPr>
          </w:p>
        </w:tc>
      </w:tr>
    </w:tbl>
    <w:p w14:paraId="786F1272" w14:textId="77777777" w:rsidR="00FB2335" w:rsidRPr="00A31F12" w:rsidRDefault="00FB2335" w:rsidP="00FB233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58239BF2" w14:textId="77777777" w:rsidR="00FB2335" w:rsidRDefault="00FB2335" w:rsidP="00FB233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survival of mankind cannot be imagined without air. Consistent developments in almost all realms of modern human society affected the health of the air adversely. Daily industrial, transport, and domestic activities are stirring hazardous pollutants in our environment. Monitoring and Predicting air quality is necessary step to be taken by government as it is becoming the major concern among the health of human beings. Air or noise pollution can lead to irritation and loss of quality of life that may harm health. Air quality Index measure the quality of air. Air pollution may be caused by both human and natural activity. So2, Carbon dioxide, Nitrogen dioxide, carbon monoxide, chlorofluorocarbons (CFCs), coal, lead, mercury, wood and other pollutants are released into the atmosphere as a result of human activity. Air Pollution can cause severe disease like lungs cancer, brain disease and even lead to death. Machine learning algorithms helps in determining the air quality index. Dataset are available from Kaggle </w:t>
      </w:r>
      <w:r>
        <w:rPr>
          <w:rFonts w:ascii="Times New Roman" w:hAnsi="Times New Roman" w:cs="Times New Roman"/>
          <w:sz w:val="24"/>
          <w:szCs w:val="24"/>
        </w:rPr>
        <w:t>or Central pollution control board (CPCB), India dataset</w:t>
      </w:r>
      <w:r>
        <w:rPr>
          <w:rFonts w:ascii="Times New Roman" w:hAnsi="Times New Roman" w:cs="Times New Roman"/>
          <w:sz w:val="24"/>
          <w:szCs w:val="24"/>
          <w:lang w:val="en-US"/>
        </w:rPr>
        <w:t xml:space="preserve"> air quality monitoring sites and divided into two Training and Testing. The dataset is split into train-test subsets by the ratio of 75–25% respectively. ML-based AQI prediction is carried out with and without SMOTE resampling technique and a comparative analysis is presented. The results of ML models for both the train-test subsets are presented in terms of standard metrics like accuracy, precision, recall, and F1-Score. For both the train-test sets, the XGBoost model attained the highest accuracy and the SVM model exhibited the lowest accuracy. The classical statistical error metrics, namely MAE(Mean Absolute Error), RMSE(Root Mean Square Error), RMSLE(Root Mean Squared Error of the log-transformed predicted and log-</w:t>
      </w:r>
      <w:r>
        <w:rPr>
          <w:rFonts w:ascii="Times New Roman" w:hAnsi="Times New Roman" w:cs="Times New Roman"/>
          <w:sz w:val="24"/>
          <w:szCs w:val="24"/>
          <w:lang w:val="en-US"/>
        </w:rPr>
        <w:lastRenderedPageBreak/>
        <w:t xml:space="preserve">transformed actual values), and R2 are then evaluated to assess and compare the performances of ML models. </w:t>
      </w:r>
      <w:r>
        <w:rPr>
          <w:noProof/>
          <w:lang w:val="en-US" w:bidi="ar-SA"/>
        </w:rPr>
        <mc:AlternateContent>
          <mc:Choice Requires="wps">
            <w:drawing>
              <wp:anchor distT="0" distB="0" distL="114300" distR="114300" simplePos="0" relativeHeight="251660800" behindDoc="0" locked="0" layoutInCell="1" allowOverlap="1" wp14:anchorId="6922688E" wp14:editId="68120106">
                <wp:simplePos x="0" y="0"/>
                <wp:positionH relativeFrom="column">
                  <wp:posOffset>7283450</wp:posOffset>
                </wp:positionH>
                <wp:positionV relativeFrom="paragraph">
                  <wp:posOffset>5990590</wp:posOffset>
                </wp:positionV>
                <wp:extent cx="2743200" cy="798830"/>
                <wp:effectExtent l="0" t="0" r="0" b="0"/>
                <wp:wrapNone/>
                <wp:docPr id="21" name="Slide Number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798684"/>
                        </a:xfrm>
                        <a:prstGeom prst="rect">
                          <a:avLst/>
                        </a:prstGeom>
                      </wps:spPr>
                      <wps:txbx>
                        <w:txbxContent>
                          <w:p w14:paraId="7CE91C41" w14:textId="77777777" w:rsidR="00FB2335" w:rsidRDefault="00FB2335" w:rsidP="00FB2335">
                            <w:pPr>
                              <w:jc w:val="both"/>
                              <w:rPr>
                                <w:rFonts w:hAnsi="Calibri"/>
                                <w:color w:val="404040" w:themeColor="text1" w:themeTint="BF"/>
                                <w:kern w:val="24"/>
                                <w:sz w:val="24"/>
                                <w:szCs w:val="24"/>
                                <w:lang w:val="en-US"/>
                              </w:rPr>
                            </w:pPr>
                            <w:r>
                              <w:rPr>
                                <w:rFonts w:hAnsi="Calibri"/>
                                <w:color w:val="404040" w:themeColor="text1" w:themeTint="BF"/>
                                <w:kern w:val="24"/>
                                <w:lang w:val="en-US"/>
                              </w:rPr>
                              <w:t>6</w:t>
                            </w:r>
                          </w:p>
                        </w:txbxContent>
                      </wps:txbx>
                      <wps:bodyPr vert="horz" lIns="91440" tIns="45720" rIns="91440" bIns="45720" rtlCol="0" anchor="ctr">
                        <a:noAutofit/>
                      </wps:bodyPr>
                    </wps:wsp>
                  </a:graphicData>
                </a:graphic>
              </wp:anchor>
            </w:drawing>
          </mc:Choice>
          <mc:Fallback>
            <w:pict>
              <v:rect id="Slide Number Placeholder 1" o:spid="_x0000_s1026" style="position:absolute;left:0;text-align:left;margin-left:573.5pt;margin-top:471.7pt;width:3in;height:62.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" filled="f" stroked="f">
                <v:path arrowok="t"/>
                <o:lock v:ext="edit" grouping="t"/>
                <v:textbox>
                  <w:txbxContent>
                    <w:p w14:paraId="7CE91C41" w14:textId="77777777" w:rsidR="00FB2335" w:rsidRDefault="00FB2335" w:rsidP="00FB2335">
                      <w:pPr>
                        <w:jc w:val="both"/>
                        <w:rPr>
                          <w:rFonts w:hAnsi="Calibri"/>
                          <w:color w:val="404040" w:themeColor="text1" w:themeTint="BF"/>
                          <w:kern w:val="24"/>
                          <w:sz w:val="24"/>
                          <w:szCs w:val="24"/>
                          <w:lang w:val="en-US"/>
                        </w:rPr>
                      </w:pPr>
                      <w:r>
                        <w:rPr>
                          <w:rFonts w:hAnsi="Calibri"/>
                          <w:color w:val="404040" w:themeColor="text1" w:themeTint="BF"/>
                          <w:kern w:val="24"/>
                          <w:lang w:val="en-US"/>
                        </w:rPr>
                        <w:t>6</w:t>
                      </w:r>
                    </w:p>
                  </w:txbxContent>
                </v:textbox>
              </v:rect>
            </w:pict>
          </mc:Fallback>
        </mc:AlternateContent>
      </w:r>
      <w:r>
        <w:rPr>
          <w:noProof/>
          <w:lang w:val="en-US" w:bidi="ar-SA"/>
        </w:rPr>
        <mc:AlternateContent>
          <mc:Choice Requires="wps">
            <w:drawing>
              <wp:anchor distT="0" distB="0" distL="114300" distR="114300" simplePos="0" relativeHeight="251661824" behindDoc="0" locked="0" layoutInCell="1" allowOverlap="1" wp14:anchorId="15BE4389" wp14:editId="3F319804">
                <wp:simplePos x="0" y="0"/>
                <wp:positionH relativeFrom="column">
                  <wp:posOffset>188595</wp:posOffset>
                </wp:positionH>
                <wp:positionV relativeFrom="paragraph">
                  <wp:posOffset>0</wp:posOffset>
                </wp:positionV>
                <wp:extent cx="2602230" cy="1109980"/>
                <wp:effectExtent l="0" t="0" r="0" b="0"/>
                <wp:wrapNone/>
                <wp:docPr id="22" name="TextBox 6"/>
                <wp:cNvGraphicFramePr/>
                <a:graphic xmlns:a="http://schemas.openxmlformats.org/drawingml/2006/main">
                  <a:graphicData uri="http://schemas.microsoft.com/office/word/2010/wordprocessingShape">
                    <wps:wsp>
                      <wps:cNvSpPr txBox="1"/>
                      <wps:spPr>
                        <a:xfrm>
                          <a:off x="0" y="0"/>
                          <a:ext cx="2602523" cy="1110127"/>
                        </a:xfrm>
                        <a:prstGeom prst="rect">
                          <a:avLst/>
                        </a:prstGeom>
                        <a:noFill/>
                      </wps:spPr>
                      <wps:txbx>
                        <w:txbxContent>
                          <w:p w14:paraId="63E7C065" w14:textId="77777777" w:rsidR="00FB2335" w:rsidRDefault="00FB2335" w:rsidP="00FB2335">
                            <w:pPr>
                              <w:jc w:val="both"/>
                              <w:rPr>
                                <w:rFonts w:ascii="Arial Narrow" w:hAnsi="Arial Narrow"/>
                                <w:b/>
                                <w:bCs/>
                                <w:color w:val="0432FF"/>
                                <w:kern w:val="24"/>
                                <w:sz w:val="40"/>
                                <w:szCs w:val="40"/>
                              </w:rPr>
                            </w:pP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7" type="#_x0000_t202" style="position:absolute;left:0;text-align:left;margin-left:14.85pt;margin-top:0;width:204.9pt;height:87.4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" filled="f" stroked="f">
                <v:textbox>
                  <w:txbxContent>
                    <w:p w14:paraId="63E7C065" w14:textId="77777777" w:rsidR="00FB2335" w:rsidRDefault="00FB2335" w:rsidP="00FB2335">
                      <w:pPr>
                        <w:jc w:val="both"/>
                        <w:rPr>
                          <w:rFonts w:ascii="Arial Narrow" w:hAnsi="Arial Narrow"/>
                          <w:b/>
                          <w:bCs/>
                          <w:color w:val="0432FF"/>
                          <w:kern w:val="24"/>
                          <w:sz w:val="40"/>
                          <w:szCs w:val="40"/>
                        </w:rPr>
                      </w:pPr>
                    </w:p>
                  </w:txbxContent>
                </v:textbox>
              </v:shape>
            </w:pict>
          </mc:Fallback>
        </mc:AlternateContent>
      </w:r>
    </w:p>
    <w:p w14:paraId="7455D284" w14:textId="77777777" w:rsidR="00FB2335" w:rsidRDefault="00FB2335">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p>
    <w:p w14:paraId="1B7A10BC" w14:textId="77777777" w:rsidR="00FB2335" w:rsidRDefault="00FB2335">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p>
    <w:p w14:paraId="642E9DA8" w14:textId="77777777" w:rsidR="00851699" w:rsidRDefault="007550F4">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CHAPTER-1</w:t>
      </w:r>
    </w:p>
    <w:bookmarkEnd w:id="0"/>
    <w:p w14:paraId="6B631BC8" w14:textId="77777777" w:rsidR="00851699" w:rsidRDefault="007550F4">
      <w:pPr>
        <w:shd w:val="clear" w:color="auto" w:fill="FFFFFF"/>
        <w:spacing w:before="100" w:beforeAutospacing="1" w:after="100" w:afterAutospacing="1" w:line="240" w:lineRule="auto"/>
        <w:jc w:val="center"/>
        <w:rPr>
          <w:rFonts w:ascii="Times New Roman" w:hAnsi="Times New Roman" w:cs="Times New Roman"/>
          <w:sz w:val="28"/>
          <w:szCs w:val="28"/>
        </w:rPr>
      </w:pPr>
      <w:r>
        <w:rPr>
          <w:rFonts w:ascii="Times New Roman" w:hAnsi="Times New Roman" w:cs="Times New Roman"/>
          <w:b/>
          <w:bCs/>
          <w:sz w:val="28"/>
          <w:szCs w:val="28"/>
        </w:rPr>
        <w:t>INTRODUCTION</w:t>
      </w:r>
    </w:p>
    <w:p w14:paraId="542DBB1F"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Air pollution is dangerous for human health and should be decrease fast in urban and rural areas so it is necessary to predict the quality of air accurately the survival of mankind cannot be imagined without air. Consistent developments in almost all realms of modern human society affected the health of the air adversely. Daily industrial, transport, and domestic activities are stirring hazardous pollutants in our environment. Monitoring and Predicting air quality is necessary step to be taken by government as it is becoming the major concern among the health of human beings. Air or noise pollution can lead to irritation and loss of quality of life that may harm health. Air quality Index measure the quality of air. Air pollution may be caused by both human and natural activity.</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SO2, Carbon dioxide, Nitrogen dioxide, carbon monoxide, chlorofluorocarbons (CFCs), coal, lead, mercury, wood and other pollutants are released into the atmosphere as a result of human activity. Air Pollution can cause severe disease like lungs cancer, brain disease and even lead to death. </w:t>
      </w:r>
    </w:p>
    <w:p w14:paraId="79706AA7"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Two types of Pollutants that is causing air pollution are:</w:t>
      </w:r>
    </w:p>
    <w:p w14:paraId="68B87310"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1) Primary Pollutants</w:t>
      </w:r>
    </w:p>
    <w:p w14:paraId="07232A52"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Secondary Pollutants </w:t>
      </w:r>
    </w:p>
    <w:p w14:paraId="6B1B48C7" w14:textId="77777777" w:rsidR="00851699" w:rsidRDefault="00755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Primary Pollutants released into air directly from the </w:t>
      </w:r>
      <w:r>
        <w:rPr>
          <w:rFonts w:ascii="Times New Roman" w:hAnsi="Times New Roman" w:cs="Times New Roman"/>
          <w:sz w:val="24"/>
          <w:szCs w:val="24"/>
          <w:lang w:val="en-US"/>
        </w:rPr>
        <w:t>source.</w:t>
      </w:r>
    </w:p>
    <w:p w14:paraId="10C3F4F4" w14:textId="77777777" w:rsidR="00851699" w:rsidRDefault="007550F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Secondary Pollutants formed by reacting with either primary pollutants or with another atmospheric component.</w:t>
      </w:r>
    </w:p>
    <w:p w14:paraId="4898F574"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a subset of Artificial Intelligence has an important role in predicting air quality. Various researches are being done on measuring Air quality Index by using Machine Learning algorithms. </w:t>
      </w:r>
    </w:p>
    <w:p w14:paraId="2F0D418D"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 to control Air Pollution first necessary step is to measure accurately the Air Index Quality. Machine Learning algorithms plays an important role in measuring air quality index accurately. </w:t>
      </w:r>
    </w:p>
    <w:p w14:paraId="2A9892F8"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algorithms used are:</w:t>
      </w:r>
    </w:p>
    <w:p w14:paraId="3A4AF847"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Regression Algorithms</w:t>
      </w:r>
      <w:r>
        <w:rPr>
          <w:rFonts w:ascii="Times New Roman" w:hAnsi="Times New Roman" w:cs="Times New Roman"/>
          <w:sz w:val="24"/>
          <w:szCs w:val="24"/>
        </w:rPr>
        <w:t>: Linear Regression, Decision Tree Regressor, Random Forest Regressor</w:t>
      </w:r>
    </w:p>
    <w:p w14:paraId="6923A0DE" w14:textId="77777777" w:rsidR="00851699" w:rsidRDefault="007550F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Classification Algorithms</w:t>
      </w:r>
      <w:r>
        <w:rPr>
          <w:rFonts w:ascii="Times New Roman" w:hAnsi="Times New Roman" w:cs="Times New Roman"/>
          <w:sz w:val="24"/>
          <w:szCs w:val="24"/>
        </w:rPr>
        <w:t>: Logistic Regression, Decision Tree Classifier, Random Forest Classifier, KNN - K Nearest Neighbour</w:t>
      </w:r>
    </w:p>
    <w:p w14:paraId="16DF6621" w14:textId="77777777" w:rsidR="00851699" w:rsidRDefault="007550F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 PROBLEMS WITH AIR QUALITY INDEX</w:t>
      </w:r>
    </w:p>
    <w:p w14:paraId="135DAEAC"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lack of monitoring and maintenance, most of the authorized centres have failed to record real-time data on air pollution.</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000000"/>
          <w:sz w:val="24"/>
          <w:szCs w:val="24"/>
          <w:shd w:val="clear" w:color="auto" w:fill="FFFFFF"/>
        </w:rPr>
        <w:t>On April 6, 2015, India had launched its first ever National Air Quality Index (NAQI) and acknowledged the problem of its incessantly rising air pollution. This index was launched by Prime Minister Narendra Modi in New Delhi, starting with 10 cities in the first phase.</w:t>
      </w:r>
    </w:p>
    <w:p w14:paraId="0C02B62F"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While this was a good move, we still need answers on how to tackle the bigger problem of our deteriorating air quality and protecting the health of citizens from its ill effects.</w:t>
      </w:r>
    </w:p>
    <w:p w14:paraId="5F13D74E" w14:textId="3122DEC8"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NAQI is tool that uses numbers to simplify air quality data by classifying pollution levels into 6 categories</w:t>
      </w:r>
      <w:r w:rsidR="007068A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good, satisfactory, moderate, poor, very poor and severe</w:t>
      </w:r>
      <w:r w:rsidR="007068A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 denotes a colour code based on how harmful the pollution in a specific area is. This makes it easier for people to know how bad the pollution in their area is and which places they should avoid on that day. It is certain that awareness will go up with availability of a monitoring tool like this. But what is missing is that no one knows the next step. The government has not at all talked about an aggressive action plan that can tell people what precautionary actions to take based on pollution levels and how to combat the bigger problem of air pollution.</w:t>
      </w:r>
    </w:p>
    <w:p w14:paraId="1737A7F3"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For this AQI to function efficiently, the monitoring stations in the designated areas need to function properly. While there were many expectations from this AQI, it has already started to show glitches that exist due to improper maintenance. </w:t>
      </w:r>
    </w:p>
    <w:p w14:paraId="4D32DC3C"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There is a need to expand AQI and include most of the cities in the list of the air quality index programme so that the citizens all over the country know about the pollution levels in their areas. They should also be aware of the steps they can take to protect themselves.</w:t>
      </w:r>
    </w:p>
    <w:p w14:paraId="3337C429"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Globally, the air quality index feature fares very well, along with a health advisory that is issued to public, based on the severity of pollution. But for India which is still struggling to get its data right, this would be a far cry. So, it is to be seen what could be the solution to a problem that was implemented as a solution.</w:t>
      </w:r>
    </w:p>
    <w:p w14:paraId="7D6D34FA" w14:textId="77777777" w:rsidR="00851699" w:rsidRDefault="00851699">
      <w:pPr>
        <w:spacing w:line="360" w:lineRule="auto"/>
        <w:jc w:val="both"/>
        <w:rPr>
          <w:rFonts w:ascii="Times New Roman" w:hAnsi="Times New Roman" w:cs="Times New Roman"/>
          <w:color w:val="000000"/>
          <w:sz w:val="24"/>
          <w:szCs w:val="24"/>
          <w:shd w:val="clear" w:color="auto" w:fill="FFFFFF"/>
        </w:rPr>
      </w:pPr>
    </w:p>
    <w:p w14:paraId="61966416" w14:textId="77777777" w:rsidR="00851699" w:rsidRDefault="00851699">
      <w:pPr>
        <w:spacing w:line="360" w:lineRule="auto"/>
        <w:jc w:val="both"/>
        <w:rPr>
          <w:rFonts w:ascii="Times New Roman" w:hAnsi="Times New Roman" w:cs="Times New Roman"/>
          <w:color w:val="333333"/>
          <w:sz w:val="24"/>
          <w:szCs w:val="24"/>
          <w:shd w:val="clear" w:color="auto" w:fill="FFFFFF"/>
        </w:rPr>
      </w:pPr>
    </w:p>
    <w:p w14:paraId="618A9734" w14:textId="77777777" w:rsidR="00851699" w:rsidRDefault="007550F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1.2 AN INTRODUCTION TO MACHINE LEARNING</w:t>
      </w:r>
    </w:p>
    <w:p w14:paraId="1CD77F5C" w14:textId="77777777" w:rsidR="00851699" w:rsidRDefault="007550F4">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Machine Learning is said as a subset of Artificial Intelligence that is mainly concerned with the development of algorithms which allow a computer to learn from the data and past experiences on their own. The term machine learning was first introduced by Arthur Samuel in 1959. We can define it in a summarized way as:</w:t>
      </w:r>
    </w:p>
    <w:p w14:paraId="123D9B41" w14:textId="77777777" w:rsidR="00851699" w:rsidRDefault="007550F4">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“Machine learning enables a machine to automatically learn from data, improve performance from experiences, and predict things without being explicitly programmed”</w:t>
      </w:r>
    </w:p>
    <w:p w14:paraId="6079D43E" w14:textId="77777777" w:rsidR="00851699" w:rsidRDefault="007550F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With the help of sample historical data, which is known as </w:t>
      </w:r>
      <w:r>
        <w:rPr>
          <w:rStyle w:val="Strong"/>
          <w:rFonts w:ascii="Times New Roman" w:hAnsi="Times New Roman" w:cs="Times New Roman"/>
          <w:color w:val="333333"/>
          <w:sz w:val="24"/>
          <w:szCs w:val="24"/>
          <w:shd w:val="clear" w:color="auto" w:fill="FFFFFF"/>
        </w:rPr>
        <w:t>training data</w:t>
      </w:r>
      <w:r>
        <w:rPr>
          <w:rFonts w:ascii="Times New Roman" w:hAnsi="Times New Roman" w:cs="Times New Roman"/>
          <w:sz w:val="24"/>
          <w:szCs w:val="24"/>
          <w:shd w:val="clear" w:color="auto" w:fill="FFFFFF"/>
        </w:rPr>
        <w:t>, machine learning algorithms build a </w:t>
      </w:r>
      <w:r>
        <w:rPr>
          <w:rStyle w:val="Strong"/>
          <w:rFonts w:ascii="Times New Roman" w:hAnsi="Times New Roman" w:cs="Times New Roman"/>
          <w:color w:val="333333"/>
          <w:sz w:val="24"/>
          <w:szCs w:val="24"/>
          <w:shd w:val="clear" w:color="auto" w:fill="FFFFFF"/>
        </w:rPr>
        <w:t>mathematical model</w:t>
      </w:r>
      <w:r>
        <w:rPr>
          <w:rFonts w:ascii="Times New Roman" w:hAnsi="Times New Roman" w:cs="Times New Roman"/>
          <w:sz w:val="24"/>
          <w:szCs w:val="24"/>
          <w:shd w:val="clear" w:color="auto" w:fill="FFFFFF"/>
        </w:rPr>
        <w:t>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p>
    <w:p w14:paraId="3CD0413D" w14:textId="77777777" w:rsidR="00851699" w:rsidRDefault="007550F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Machine learning is a growing technology which enables computers to learn automatically from past data. Machine learning uses various algorithms for </w:t>
      </w:r>
      <w:r>
        <w:rPr>
          <w:rStyle w:val="Strong"/>
          <w:rFonts w:ascii="Times New Roman" w:hAnsi="Times New Roman" w:cs="Times New Roman"/>
          <w:color w:val="333333"/>
          <w:sz w:val="24"/>
          <w:szCs w:val="24"/>
          <w:shd w:val="clear" w:color="auto" w:fill="FFFFFF"/>
        </w:rPr>
        <w:t>building mathematical models and making predictions using historical data or information</w:t>
      </w:r>
      <w:r>
        <w:rPr>
          <w:rFonts w:ascii="Times New Roman" w:hAnsi="Times New Roman" w:cs="Times New Roman"/>
          <w:sz w:val="24"/>
          <w:szCs w:val="24"/>
          <w:shd w:val="clear" w:color="auto" w:fill="FFFFFF"/>
        </w:rPr>
        <w:t>. Currently, it is being used for various tasks such as </w:t>
      </w:r>
      <w:r>
        <w:rPr>
          <w:rStyle w:val="Strong"/>
          <w:rFonts w:ascii="Times New Roman" w:hAnsi="Times New Roman" w:cs="Times New Roman"/>
          <w:color w:val="333333"/>
          <w:sz w:val="24"/>
          <w:szCs w:val="24"/>
          <w:shd w:val="clear" w:color="auto" w:fill="FFFFFF"/>
        </w:rPr>
        <w:t>image recognition</w:t>
      </w:r>
      <w:r>
        <w:rPr>
          <w:rFonts w:ascii="Times New Roman" w:hAnsi="Times New Roman" w:cs="Times New Roman"/>
          <w:b/>
          <w:bCs/>
          <w:sz w:val="24"/>
          <w:szCs w:val="24"/>
          <w:shd w:val="clear" w:color="auto" w:fill="FFFFFF"/>
        </w:rPr>
        <w:t>, </w:t>
      </w:r>
      <w:r>
        <w:rPr>
          <w:rStyle w:val="Strong"/>
          <w:rFonts w:ascii="Times New Roman" w:hAnsi="Times New Roman" w:cs="Times New Roman"/>
          <w:color w:val="333333"/>
          <w:sz w:val="24"/>
          <w:szCs w:val="24"/>
          <w:shd w:val="clear" w:color="auto" w:fill="FFFFFF"/>
        </w:rPr>
        <w:t>speech recognition</w:t>
      </w:r>
      <w:r>
        <w:rPr>
          <w:rFonts w:ascii="Times New Roman" w:hAnsi="Times New Roman" w:cs="Times New Roman"/>
          <w:b/>
          <w:bCs/>
          <w:sz w:val="24"/>
          <w:szCs w:val="24"/>
          <w:shd w:val="clear" w:color="auto" w:fill="FFFFFF"/>
        </w:rPr>
        <w:t>, </w:t>
      </w:r>
      <w:r>
        <w:rPr>
          <w:rStyle w:val="Strong"/>
          <w:rFonts w:ascii="Times New Roman" w:hAnsi="Times New Roman" w:cs="Times New Roman"/>
          <w:color w:val="333333"/>
          <w:sz w:val="24"/>
          <w:szCs w:val="24"/>
          <w:shd w:val="clear" w:color="auto" w:fill="FFFFFF"/>
        </w:rPr>
        <w:t>email filtering</w:t>
      </w:r>
      <w:r>
        <w:rPr>
          <w:rFonts w:ascii="Times New Roman" w:hAnsi="Times New Roman" w:cs="Times New Roman"/>
          <w:b/>
          <w:bCs/>
          <w:sz w:val="24"/>
          <w:szCs w:val="24"/>
          <w:shd w:val="clear" w:color="auto" w:fill="FFFFFF"/>
        </w:rPr>
        <w:t>, </w:t>
      </w:r>
      <w:r>
        <w:rPr>
          <w:rStyle w:val="Strong"/>
          <w:rFonts w:ascii="Times New Roman" w:hAnsi="Times New Roman" w:cs="Times New Roman"/>
          <w:color w:val="333333"/>
          <w:sz w:val="24"/>
          <w:szCs w:val="24"/>
          <w:shd w:val="clear" w:color="auto" w:fill="FFFFFF"/>
        </w:rPr>
        <w:t>Facebook auto-tagging</w:t>
      </w:r>
      <w:r>
        <w:rPr>
          <w:rFonts w:ascii="Times New Roman" w:hAnsi="Times New Roman" w:cs="Times New Roman"/>
          <w:b/>
          <w:bCs/>
          <w:sz w:val="24"/>
          <w:szCs w:val="24"/>
          <w:shd w:val="clear" w:color="auto" w:fill="FFFFFF"/>
        </w:rPr>
        <w:t>, </w:t>
      </w:r>
      <w:r>
        <w:rPr>
          <w:rStyle w:val="Strong"/>
          <w:rFonts w:ascii="Times New Roman" w:hAnsi="Times New Roman" w:cs="Times New Roman"/>
          <w:color w:val="333333"/>
          <w:sz w:val="24"/>
          <w:szCs w:val="24"/>
          <w:shd w:val="clear" w:color="auto" w:fill="FFFFFF"/>
        </w:rPr>
        <w:t>recommender system</w:t>
      </w:r>
      <w:r>
        <w:rPr>
          <w:rFonts w:ascii="Times New Roman" w:hAnsi="Times New Roman" w:cs="Times New Roman"/>
          <w:sz w:val="24"/>
          <w:szCs w:val="24"/>
          <w:shd w:val="clear" w:color="auto" w:fill="FFFFFF"/>
        </w:rPr>
        <w:t>, and many more.</w:t>
      </w:r>
    </w:p>
    <w:p w14:paraId="1C639E86"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A Machine Learning system </w:t>
      </w:r>
      <w:r>
        <w:rPr>
          <w:rStyle w:val="Strong"/>
          <w:rFonts w:ascii="Times New Roman" w:hAnsi="Times New Roman" w:cs="Times New Roman"/>
          <w:color w:val="333333"/>
          <w:sz w:val="24"/>
          <w:szCs w:val="24"/>
        </w:rPr>
        <w:t>learns from historical data, builds the prediction models, and whenever it receives new data, predicts the output for it</w:t>
      </w:r>
      <w:r>
        <w:rPr>
          <w:rFonts w:ascii="Times New Roman" w:hAnsi="Times New Roman" w:cs="Times New Roman"/>
          <w:sz w:val="24"/>
          <w:szCs w:val="24"/>
        </w:rPr>
        <w:t>. The accuracy of predicted output depends upon the amount of data, as the huge amount of data helps to build a better model which predicts the output more accurately.</w:t>
      </w:r>
    </w:p>
    <w:p w14:paraId="34C53A98" w14:textId="77777777" w:rsidR="00851699" w:rsidRDefault="007550F4">
      <w:p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Suppose we have a complex problem, where we need to perform some predictions, so instead of writing a code for it, we just need to feed the data to generic algorithms, and with the help </w:t>
      </w:r>
      <w:r>
        <w:rPr>
          <w:rFonts w:ascii="Times New Roman" w:hAnsi="Times New Roman" w:cs="Times New Roman"/>
          <w:sz w:val="24"/>
          <w:szCs w:val="24"/>
        </w:rPr>
        <w:lastRenderedPageBreak/>
        <w:t>of these algorithms, machine builds the logic as per the data and predict the output. Machine learning has changed our way of thinking about the problem. The below block diagram explains the working of Machine Learning algorithm:</w:t>
      </w:r>
    </w:p>
    <w:p w14:paraId="0D65B0BD" w14:textId="77777777" w:rsidR="00851699" w:rsidRDefault="007550F4">
      <w:pPr>
        <w:spacing w:line="360" w:lineRule="auto"/>
        <w:jc w:val="both"/>
        <w:rPr>
          <w:rFonts w:ascii="Times New Roman" w:hAnsi="Times New Roman" w:cs="Times New Roman"/>
          <w:sz w:val="24"/>
          <w:szCs w:val="24"/>
          <w:lang w:eastAsia="en-IN"/>
        </w:rPr>
      </w:pPr>
      <w:r>
        <w:rPr>
          <w:rFonts w:ascii="Times New Roman" w:hAnsi="Times New Roman" w:cs="Times New Roman"/>
          <w:noProof/>
          <w:sz w:val="24"/>
          <w:szCs w:val="24"/>
          <w:lang w:val="en-US" w:bidi="ar-SA"/>
        </w:rPr>
        <w:drawing>
          <wp:inline distT="0" distB="0" distL="0" distR="0" wp14:anchorId="048DF8A0" wp14:editId="5587D256">
            <wp:extent cx="5731510" cy="1423670"/>
            <wp:effectExtent l="0" t="0" r="2540" b="508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1423670"/>
                    </a:xfrm>
                    <a:prstGeom prst="rect">
                      <a:avLst/>
                    </a:prstGeom>
                    <a:noFill/>
                    <a:ln>
                      <a:noFill/>
                    </a:ln>
                  </pic:spPr>
                </pic:pic>
              </a:graphicData>
            </a:graphic>
          </wp:inline>
        </w:drawing>
      </w:r>
    </w:p>
    <w:p w14:paraId="1139FC22" w14:textId="77777777" w:rsidR="00851699" w:rsidRDefault="007550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Fig1: Working of Machine Learning Algorithm</w:t>
      </w:r>
    </w:p>
    <w:p w14:paraId="788A640A"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1.3 MACHINE LEARNING METHODS</w:t>
      </w:r>
    </w:p>
    <w:p w14:paraId="702CBC9B" w14:textId="77777777" w:rsidR="00851699" w:rsidRDefault="007550F4">
      <w:pPr>
        <w:spacing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At a broad level, machine learning can be classified into three types:</w:t>
      </w:r>
    </w:p>
    <w:p w14:paraId="7F4C7294" w14:textId="77777777" w:rsidR="00851699" w:rsidRDefault="007550F4">
      <w:pPr>
        <w:pStyle w:val="ListParagraph"/>
        <w:numPr>
          <w:ilvl w:val="0"/>
          <w:numId w:val="3"/>
        </w:num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Supervised learning</w:t>
      </w:r>
    </w:p>
    <w:p w14:paraId="32D483BD" w14:textId="77777777" w:rsidR="00851699" w:rsidRDefault="007550F4">
      <w:pPr>
        <w:pStyle w:val="ListParagraph"/>
        <w:numPr>
          <w:ilvl w:val="0"/>
          <w:numId w:val="3"/>
        </w:num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Unsupervised learning</w:t>
      </w:r>
    </w:p>
    <w:p w14:paraId="1DCEB9C3" w14:textId="77777777" w:rsidR="00851699" w:rsidRDefault="007550F4">
      <w:pPr>
        <w:pStyle w:val="ListParagraph"/>
        <w:numPr>
          <w:ilvl w:val="0"/>
          <w:numId w:val="3"/>
        </w:num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Reinforcement learning</w:t>
      </w:r>
    </w:p>
    <w:p w14:paraId="1EB927FD" w14:textId="77777777" w:rsidR="00851699" w:rsidRDefault="007550F4">
      <w:pPr>
        <w:spacing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b/>
          <w:bCs/>
          <w:color w:val="000000"/>
          <w:sz w:val="24"/>
          <w:szCs w:val="24"/>
          <w:lang w:val="en-US"/>
        </w:rPr>
        <w:t>1.3.1</w:t>
      </w:r>
      <w:r>
        <w:rPr>
          <w:rFonts w:ascii="Times New Roman" w:hAnsi="Times New Roman" w:cs="Times New Roman"/>
          <w:b/>
          <w:bCs/>
          <w:color w:val="000000"/>
          <w:sz w:val="24"/>
          <w:szCs w:val="24"/>
        </w:rPr>
        <w:t xml:space="preserve"> Supervised Learning:</w:t>
      </w:r>
    </w:p>
    <w:p w14:paraId="403FC697"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Supervised learning is a type of machine learning method in which we provide sample labelled data to the machine learning system in order to train it, and on that basis, it predicts the output.</w:t>
      </w:r>
    </w:p>
    <w:p w14:paraId="69B252BD"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creates a model using labelled data to understand the datasets and learn about each data, once the training and processing are done then we test the model by providing a sample data to check whether it is predicting the exact output or not.</w:t>
      </w:r>
    </w:p>
    <w:p w14:paraId="791D0C3A"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The goal of supervised learning is to map input data with the output data. The supervised learning is based on supervision, and it is the same as when a student learns things in the supervision of the teacher. The example of supervised learning is </w:t>
      </w:r>
      <w:r>
        <w:rPr>
          <w:b/>
          <w:bCs/>
        </w:rPr>
        <w:t>spam filtering</w:t>
      </w:r>
      <w:r>
        <w:rPr>
          <w:rFonts w:ascii="Times New Roman" w:hAnsi="Times New Roman" w:cs="Times New Roman"/>
          <w:sz w:val="24"/>
          <w:szCs w:val="24"/>
        </w:rPr>
        <w:t>.</w:t>
      </w:r>
    </w:p>
    <w:p w14:paraId="6A6AF8AA"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Supervised learning can be grouped further in two categories of algorithms:</w:t>
      </w:r>
    </w:p>
    <w:p w14:paraId="24D28BAB" w14:textId="77777777" w:rsidR="00851699" w:rsidRDefault="007550F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w:t>
      </w:r>
    </w:p>
    <w:p w14:paraId="3C44E6E7" w14:textId="77777777" w:rsidR="00851699" w:rsidRDefault="007550F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Regression</w:t>
      </w:r>
    </w:p>
    <w:p w14:paraId="3A5B0635" w14:textId="77777777" w:rsidR="00851699" w:rsidRDefault="007550F4">
      <w:pPr>
        <w:spacing w:line="360" w:lineRule="auto"/>
        <w:jc w:val="both"/>
        <w:rPr>
          <w:rFonts w:ascii="Times New Roman" w:eastAsia="Calibri" w:hAnsi="Times New Roman" w:cs="Times New Roman"/>
          <w:color w:val="000000"/>
          <w:sz w:val="24"/>
          <w:szCs w:val="24"/>
        </w:rPr>
      </w:pPr>
      <w:r>
        <w:rPr>
          <w:rFonts w:ascii="Times New Roman" w:hAnsi="Times New Roman" w:cs="Times New Roman"/>
          <w:b/>
          <w:bCs/>
          <w:color w:val="000000"/>
          <w:sz w:val="24"/>
          <w:szCs w:val="24"/>
          <w:lang w:val="en-US"/>
        </w:rPr>
        <w:t>1.3.2</w:t>
      </w:r>
      <w:r>
        <w:rPr>
          <w:rFonts w:ascii="Times New Roman" w:hAnsi="Times New Roman" w:cs="Times New Roman"/>
          <w:b/>
          <w:bCs/>
          <w:color w:val="000000"/>
          <w:sz w:val="24"/>
          <w:szCs w:val="24"/>
        </w:rPr>
        <w:t xml:space="preserve"> Unsupervised Learning:</w:t>
      </w:r>
    </w:p>
    <w:p w14:paraId="5109F45F" w14:textId="6B9E6386"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Unsupervised learning is a learning method in which a machine learns without any supervision. The training is provided to the machine with the set of data that has not been labelled, classified, or categorized, and the algorithm needs to act on that data without any supervision. The goal of unsupervised learning is to restructure the input data into new features or a group of objects with similar patterns.</w:t>
      </w:r>
      <w:r w:rsidR="000E430A">
        <w:rPr>
          <w:rFonts w:ascii="Times New Roman" w:hAnsi="Times New Roman" w:cs="Times New Roman"/>
          <w:sz w:val="24"/>
          <w:szCs w:val="24"/>
        </w:rPr>
        <w:t xml:space="preserve"> </w:t>
      </w:r>
      <w:r>
        <w:rPr>
          <w:rFonts w:ascii="Times New Roman" w:hAnsi="Times New Roman" w:cs="Times New Roman"/>
          <w:sz w:val="24"/>
          <w:szCs w:val="24"/>
        </w:rPr>
        <w:t>In unsupervised learning, we don't have a predetermined result. The machine tries to find useful insights from the huge amount of data. It can be further classifieds into two categories of algorithms:</w:t>
      </w:r>
    </w:p>
    <w:p w14:paraId="05F0C78B" w14:textId="77777777" w:rsidR="00851699" w:rsidRDefault="007550F4">
      <w:pPr>
        <w:pStyle w:val="ListParagraph"/>
        <w:numPr>
          <w:ilvl w:val="0"/>
          <w:numId w:val="5"/>
        </w:numPr>
        <w:spacing w:line="360" w:lineRule="auto"/>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Clustering</w:t>
      </w:r>
    </w:p>
    <w:p w14:paraId="0123C99C" w14:textId="77777777" w:rsidR="00851699" w:rsidRDefault="007550F4">
      <w:pPr>
        <w:pStyle w:val="ListParagraph"/>
        <w:numPr>
          <w:ilvl w:val="0"/>
          <w:numId w:val="5"/>
        </w:numPr>
        <w:spacing w:line="360" w:lineRule="auto"/>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Association</w:t>
      </w:r>
    </w:p>
    <w:p w14:paraId="54FA1C4B" w14:textId="77777777" w:rsidR="00851699" w:rsidRDefault="007550F4">
      <w:pPr>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1.3.3</w:t>
      </w:r>
      <w:r>
        <w:rPr>
          <w:rFonts w:ascii="Times New Roman" w:hAnsi="Times New Roman" w:cs="Times New Roman"/>
          <w:b/>
          <w:bCs/>
          <w:color w:val="000000"/>
          <w:sz w:val="24"/>
          <w:szCs w:val="24"/>
        </w:rPr>
        <w:t xml:space="preserve"> Reinforcement Learning:</w:t>
      </w:r>
    </w:p>
    <w:p w14:paraId="1A1C530C"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14:paraId="4BAAC495"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The robotic dog, which automatically learns the movement of his arms, is an example of Reinforcement learning.</w:t>
      </w:r>
    </w:p>
    <w:p w14:paraId="71445E12" w14:textId="77777777" w:rsidR="00851699" w:rsidRDefault="007550F4">
      <w:pPr>
        <w:spacing w:line="360" w:lineRule="auto"/>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1.4 IMPORTANCE OF MACHINE LEARNING</w:t>
      </w:r>
    </w:p>
    <w:p w14:paraId="66D9BF7D" w14:textId="77777777" w:rsidR="00851699" w:rsidRDefault="007550F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Machine Learning is one of the most popular sub-fields of Artificial Intelligence. Machine learning concepts are used almost everywhere, such as Healthcare, Finance, Infrastructure, Marketing, Self-driving cars, recommendation systems, chatbots, social sites, gaming, cyber security, and many more.</w:t>
      </w:r>
    </w:p>
    <w:p w14:paraId="4A940E47" w14:textId="77777777" w:rsidR="00851699" w:rsidRDefault="007550F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Currently, Machine Learning is under the development phase, and many new technologies are continuously being added to Machine Learning. It helps us in many ways, such as analysing. large chunks of data, data extractions, interpretations, etc. Hence, there are unlimited numbers of uses of Machine Learning.</w:t>
      </w:r>
    </w:p>
    <w:p w14:paraId="2CF49AE7" w14:textId="7C50759B" w:rsidR="00851699" w:rsidRDefault="007550F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Machine learning is important because it gives enterprises a view of trends in customer behaviour and operational business patterns, as well as supports the development of new products</w:t>
      </w:r>
      <w:r>
        <w:rPr>
          <w:rFonts w:ascii="Times New Roman" w:hAnsi="Times New Roman" w:cs="Times New Roman"/>
          <w:i/>
          <w:iCs/>
        </w:rPr>
        <w:t>.</w:t>
      </w:r>
      <w:r>
        <w:rPr>
          <w:rFonts w:ascii="Times New Roman" w:hAnsi="Times New Roman" w:cs="Times New Roman"/>
          <w:sz w:val="24"/>
          <w:szCs w:val="24"/>
          <w:shd w:val="clear" w:color="auto" w:fill="FFFFFF"/>
        </w:rPr>
        <w:t> Many of today's leading companies, such as </w:t>
      </w:r>
      <w:r>
        <w:rPr>
          <w:rStyle w:val="Strong"/>
          <w:rFonts w:ascii="Times New Roman" w:hAnsi="Times New Roman" w:cs="Times New Roman"/>
          <w:color w:val="333333"/>
          <w:sz w:val="24"/>
          <w:szCs w:val="24"/>
          <w:shd w:val="clear" w:color="auto" w:fill="FFFFFF"/>
        </w:rPr>
        <w:t>Facebook, Google,</w:t>
      </w:r>
      <w:r>
        <w:rPr>
          <w:rFonts w:ascii="Times New Roman" w:hAnsi="Times New Roman" w:cs="Times New Roman"/>
          <w:sz w:val="24"/>
          <w:szCs w:val="24"/>
          <w:shd w:val="clear" w:color="auto" w:fill="FFFFFF"/>
        </w:rPr>
        <w:t> and </w:t>
      </w:r>
      <w:r>
        <w:rPr>
          <w:rStyle w:val="Strong"/>
          <w:rFonts w:ascii="Times New Roman" w:hAnsi="Times New Roman" w:cs="Times New Roman"/>
          <w:color w:val="333333"/>
          <w:sz w:val="24"/>
          <w:szCs w:val="24"/>
          <w:shd w:val="clear" w:color="auto" w:fill="FFFFFF"/>
        </w:rPr>
        <w:t>Uber</w:t>
      </w:r>
      <w:r w:rsidR="00B507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make machine learning a central part of their operations. Machine learning has become a significant competitive differentiator for many companies.</w:t>
      </w:r>
    </w:p>
    <w:p w14:paraId="3EE752FB" w14:textId="510E3F52" w:rsidR="00851699" w:rsidRDefault="007550F4" w:rsidP="008802A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machine learning field is continuously evolving </w:t>
      </w:r>
      <w:r w:rsidR="00B507BF">
        <w:rPr>
          <w:rFonts w:ascii="Times New Roman" w:hAnsi="Times New Roman" w:cs="Times New Roman"/>
          <w:color w:val="000000"/>
          <w:sz w:val="24"/>
          <w:szCs w:val="24"/>
        </w:rPr>
        <w:t>a</w:t>
      </w:r>
      <w:r>
        <w:rPr>
          <w:rFonts w:ascii="Times New Roman" w:hAnsi="Times New Roman" w:cs="Times New Roman"/>
          <w:color w:val="000000"/>
          <w:sz w:val="24"/>
          <w:szCs w:val="24"/>
        </w:rPr>
        <w:t>nd along with evolution comes a rise in demand and importance. There is one crucial reason why data scientists need machine learning, and that is: ‘High-value predictions that can guide better decisions and smart actions in real-time without human intervention.’</w:t>
      </w:r>
    </w:p>
    <w:p w14:paraId="4B673077" w14:textId="77777777" w:rsidR="00851699" w:rsidRDefault="007550F4">
      <w:pPr>
        <w:spacing w:line="360" w:lineRule="auto"/>
        <w:jc w:val="both"/>
        <w:rPr>
          <w:rFonts w:ascii="Times New Roman" w:hAnsi="Times New Roman" w:cs="Times New Roman"/>
          <w:color w:val="51565E"/>
          <w:sz w:val="24"/>
          <w:szCs w:val="24"/>
        </w:rPr>
      </w:pPr>
      <w:r>
        <w:rPr>
          <w:rFonts w:ascii="Times New Roman" w:hAnsi="Times New Roman" w:cs="Times New Roman"/>
          <w:color w:val="000000"/>
          <w:sz w:val="24"/>
          <w:szCs w:val="24"/>
        </w:rPr>
        <w:t>Machine learning as technology helps analyse large chunks of data, easing the tasks of data scientists in an automated process and is gaining a lot of prominence and recognition. Machine learning has changed the way data extraction and interpretation works by involving automatic sets of generic methods that have replaced traditional </w:t>
      </w:r>
      <w:hyperlink r:id="rId11" w:tgtFrame="_blank" w:tooltip="statistical techniques" w:history="1">
        <w:r>
          <w:rPr>
            <w:rStyle w:val="Hyperlink"/>
            <w:rFonts w:ascii="Times New Roman" w:hAnsi="Times New Roman" w:cs="Times New Roman"/>
            <w:color w:val="000000"/>
            <w:sz w:val="24"/>
            <w:szCs w:val="24"/>
            <w:u w:val="none"/>
          </w:rPr>
          <w:t>statistical techniques</w:t>
        </w:r>
      </w:hyperlink>
      <w:r>
        <w:rPr>
          <w:rFonts w:ascii="Times New Roman" w:hAnsi="Times New Roman" w:cs="Times New Roman"/>
          <w:color w:val="51565E"/>
          <w:sz w:val="24"/>
          <w:szCs w:val="24"/>
        </w:rPr>
        <w:t>.</w:t>
      </w:r>
    </w:p>
    <w:p w14:paraId="50BB116F" w14:textId="77777777" w:rsidR="00851699" w:rsidRDefault="007550F4">
      <w:pPr>
        <w:spacing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1.5 MACHINE LEARNING ALGORITHMS</w:t>
      </w:r>
    </w:p>
    <w:p w14:paraId="33989EC0" w14:textId="77777777" w:rsidR="00851699" w:rsidRDefault="007550F4">
      <w:pPr>
        <w:spacing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 </w:t>
      </w:r>
      <w:r>
        <w:rPr>
          <w:rFonts w:ascii="Times New Roman" w:hAnsi="Times New Roman" w:cs="Times New Roman"/>
          <w:color w:val="000000"/>
          <w:sz w:val="24"/>
          <w:szCs w:val="24"/>
          <w:shd w:val="clear" w:color="auto" w:fill="FFFFFF"/>
        </w:rPr>
        <w:t>Supervised Machine Learning algorithm can be broadly classified into Regression and Classification Algorithms.</w:t>
      </w:r>
    </w:p>
    <w:p w14:paraId="010EF3E9"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lang w:val="en-US"/>
        </w:rPr>
        <w:t xml:space="preserve">1.5.1 </w:t>
      </w:r>
      <w:r>
        <w:rPr>
          <w:rFonts w:ascii="Times New Roman" w:hAnsi="Times New Roman" w:cs="Times New Roman"/>
          <w:b/>
          <w:bCs/>
          <w:color w:val="000000"/>
          <w:sz w:val="24"/>
          <w:szCs w:val="24"/>
          <w:shd w:val="clear" w:color="auto" w:fill="FFFFFF"/>
        </w:rPr>
        <w:t>C</w:t>
      </w:r>
      <w:r>
        <w:rPr>
          <w:rFonts w:ascii="Times New Roman" w:hAnsi="Times New Roman" w:cs="Times New Roman"/>
          <w:b/>
          <w:bCs/>
          <w:color w:val="000000"/>
          <w:sz w:val="24"/>
          <w:szCs w:val="24"/>
          <w:shd w:val="clear" w:color="auto" w:fill="FFFFFF"/>
          <w:lang w:val="en-US"/>
        </w:rPr>
        <w:t>lassification Algorithms</w:t>
      </w:r>
      <w:r>
        <w:rPr>
          <w:rFonts w:ascii="Times New Roman" w:hAnsi="Times New Roman" w:cs="Times New Roman"/>
          <w:color w:val="000000"/>
          <w:sz w:val="24"/>
          <w:szCs w:val="24"/>
          <w:shd w:val="clear" w:color="auto" w:fill="FFFFFF"/>
        </w:rPr>
        <w:t xml:space="preserve"> </w:t>
      </w:r>
    </w:p>
    <w:p w14:paraId="35AFE20D"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Classification algorithm is a Supervised Learning technique used to identify the category of new observations based on training data. The main goal of is to identify the category of a given dataset, and to predict the output for the categorical data. They include:</w:t>
      </w:r>
    </w:p>
    <w:p w14:paraId="377FCD3D"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lang w:val="en-US"/>
        </w:rPr>
        <w:t xml:space="preserve">1.5.1.1 </w:t>
      </w:r>
      <w:r>
        <w:rPr>
          <w:rFonts w:ascii="Times New Roman" w:hAnsi="Times New Roman" w:cs="Times New Roman"/>
          <w:b/>
          <w:bCs/>
          <w:color w:val="000000"/>
          <w:sz w:val="24"/>
          <w:szCs w:val="24"/>
        </w:rPr>
        <w:t>Logistic Regression</w:t>
      </w:r>
    </w:p>
    <w:p w14:paraId="3CF16B29" w14:textId="77777777" w:rsidR="00851699" w:rsidRDefault="007550F4">
      <w:pPr>
        <w:spacing w:line="36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lang w:eastAsia="en-IN"/>
        </w:rPr>
        <w:t>Logistic regression comes under the Supervised Learning technique. It is used for predicting the categorical dependent variable using a given set of independent variables.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eastAsia="en-IN"/>
        </w:rPr>
        <w:t>In Logistic regression, instead of fitting a regression line, we fit an "S" shaped logistic function, which predicts two maximum values (0 or 1).</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eastAsia="en-IN"/>
        </w:rPr>
        <w:t>Logistic Regression can be used to classify the observations using different types of data and can easily determine the most effective variables used for the classification. The below image is showing the logistic function.</w:t>
      </w:r>
    </w:p>
    <w:p w14:paraId="14A8E11C" w14:textId="77777777" w:rsidR="00851699" w:rsidRDefault="007550F4">
      <w:pPr>
        <w:spacing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b/>
          <w:bCs/>
          <w:color w:val="000000"/>
          <w:sz w:val="24"/>
          <w:szCs w:val="24"/>
          <w:lang w:val="en-US"/>
        </w:rPr>
        <w:t xml:space="preserve">1.5.1.2 </w:t>
      </w:r>
      <w:r>
        <w:rPr>
          <w:rFonts w:ascii="Times New Roman" w:hAnsi="Times New Roman" w:cs="Times New Roman"/>
          <w:b/>
          <w:bCs/>
          <w:color w:val="000000"/>
          <w:sz w:val="24"/>
          <w:szCs w:val="24"/>
        </w:rPr>
        <w:t>K-Nearest Neighbour (KNN) Algorithm</w:t>
      </w:r>
    </w:p>
    <w:p w14:paraId="2DD0A127" w14:textId="77777777" w:rsidR="00851699" w:rsidRDefault="007550F4">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K-Nearest Neighbour is one of the simplest Machine Learning algorithms based on Supervised Learning technique. KNN algorithm assumes the similarity between the new case/data and available cases and put the new case into the category that is most similar to the </w:t>
      </w:r>
      <w:r>
        <w:rPr>
          <w:rFonts w:ascii="Times New Roman" w:eastAsia="Times New Roman" w:hAnsi="Times New Roman" w:cs="Times New Roman"/>
          <w:color w:val="000000"/>
          <w:sz w:val="24"/>
          <w:szCs w:val="24"/>
          <w:lang w:eastAsia="en-IN"/>
        </w:rPr>
        <w:lastRenderedPageBreak/>
        <w:t>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eastAsia="en-IN"/>
        </w:rPr>
        <w:t>KNN algorithm at the training phase just stores the dataset and when it gets new data, then it classifies that data into a category that is much like the new data.</w:t>
      </w:r>
    </w:p>
    <w:p w14:paraId="37C30E90" w14:textId="77777777" w:rsidR="00851699" w:rsidRDefault="007550F4">
      <w:pPr>
        <w:spacing w:line="360" w:lineRule="auto"/>
        <w:jc w:val="both"/>
        <w:rPr>
          <w:rFonts w:ascii="Times New Roman" w:eastAsia="Times New Roman" w:hAnsi="Times New Roman" w:cs="Times New Roman"/>
          <w:b/>
          <w:bCs/>
          <w:color w:val="000000"/>
          <w:sz w:val="24"/>
          <w:szCs w:val="24"/>
          <w:lang w:eastAsia="en-IN"/>
        </w:rPr>
      </w:pPr>
      <w:r>
        <w:rPr>
          <w:rFonts w:ascii="Times New Roman" w:hAnsi="Times New Roman" w:cs="Times New Roman"/>
          <w:b/>
          <w:bCs/>
          <w:color w:val="000000"/>
          <w:sz w:val="24"/>
          <w:szCs w:val="24"/>
          <w:lang w:val="en-US"/>
        </w:rPr>
        <w:t xml:space="preserve">1.5.1.3 </w:t>
      </w:r>
      <w:r>
        <w:rPr>
          <w:rFonts w:ascii="Times New Roman" w:hAnsi="Times New Roman" w:cs="Times New Roman"/>
          <w:b/>
          <w:bCs/>
          <w:color w:val="000000"/>
          <w:sz w:val="24"/>
          <w:szCs w:val="24"/>
        </w:rPr>
        <w:t>Random Forest Algorithm</w:t>
      </w:r>
    </w:p>
    <w:p w14:paraId="51128965" w14:textId="77777777" w:rsidR="00851699" w:rsidRDefault="007550F4">
      <w:pPr>
        <w:spacing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rPr>
        <w:t>Random Forest is a popular machine learning algorithm that belongs to the supervised learning technique</w:t>
      </w:r>
      <w:r>
        <w:rPr>
          <w:rFonts w:ascii="Times New Roman" w:hAnsi="Times New Roman" w:cs="Times New Roman"/>
          <w:b/>
          <w:bCs/>
          <w:color w:val="000000"/>
          <w:sz w:val="24"/>
          <w:szCs w:val="24"/>
        </w:rPr>
        <w:t>.</w:t>
      </w:r>
      <w:r>
        <w:rPr>
          <w:rFonts w:ascii="Times New Roman" w:hAnsi="Times New Roman" w:cs="Times New Roman"/>
          <w:b/>
          <w:bCs/>
          <w:color w:val="000000"/>
          <w:sz w:val="24"/>
          <w:szCs w:val="24"/>
          <w:shd w:val="clear" w:color="auto" w:fill="FFFFFF"/>
        </w:rPr>
        <w:t xml:space="preserve"> </w:t>
      </w:r>
      <w:r>
        <w:rPr>
          <w:rStyle w:val="Strong"/>
          <w:rFonts w:ascii="Times New Roman" w:hAnsi="Times New Roman" w:cs="Times New Roman"/>
          <w:b w:val="0"/>
          <w:bCs w:val="0"/>
          <w:color w:val="000000"/>
          <w:sz w:val="24"/>
          <w:szCs w:val="24"/>
          <w:shd w:val="clear" w:color="auto" w:fill="FFFFFF"/>
        </w:rPr>
        <w:t>Random Forest is a classifier that contains several decision trees on various subsets of the given dataset and takes the average to improve the predictive accuracy of that dataset.</w:t>
      </w:r>
      <w:r>
        <w:rPr>
          <w:rFonts w:ascii="Times New Roman" w:hAnsi="Times New Roman" w:cs="Times New Roman"/>
          <w:color w:val="000000"/>
          <w:sz w:val="24"/>
          <w:szCs w:val="24"/>
        </w:rPr>
        <w:t xml:space="preserve"> It can be used for both Classification and Regression problems in ML. It is based on the concept of </w:t>
      </w:r>
      <w:r>
        <w:rPr>
          <w:rStyle w:val="Strong"/>
          <w:rFonts w:ascii="Times New Roman" w:hAnsi="Times New Roman" w:cs="Times New Roman"/>
          <w:b w:val="0"/>
          <w:bCs w:val="0"/>
          <w:color w:val="000000"/>
          <w:sz w:val="24"/>
          <w:szCs w:val="24"/>
        </w:rPr>
        <w:t>ensemble learning,</w:t>
      </w:r>
      <w:r>
        <w:rPr>
          <w:rFonts w:ascii="Times New Roman" w:hAnsi="Times New Roman" w:cs="Times New Roman"/>
          <w:color w:val="000000"/>
          <w:sz w:val="24"/>
          <w:szCs w:val="24"/>
        </w:rPr>
        <w:t> which is a process of </w:t>
      </w:r>
      <w:r>
        <w:rPr>
          <w:rStyle w:val="Emphasis"/>
          <w:rFonts w:ascii="Times New Roman" w:hAnsi="Times New Roman" w:cs="Times New Roman"/>
          <w:i w:val="0"/>
          <w:iCs w:val="0"/>
          <w:color w:val="000000"/>
          <w:sz w:val="24"/>
          <w:szCs w:val="24"/>
        </w:rPr>
        <w:t>combining multiple classifiers to solve a complex problem and to improve the performance of the model</w:t>
      </w:r>
      <w:r>
        <w:rPr>
          <w:rStyle w:val="Emphasis"/>
          <w:color w:val="000000"/>
          <w:sz w:val="24"/>
          <w:szCs w:val="24"/>
        </w:rPr>
        <w:t>.</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eastAsia="en-IN"/>
        </w:rPr>
        <w:t>It takes less training time as compared to other algorithms. It predicts output with high accuracy, even for the large dataset it runs efficiently. It can also maintain accuracy when a large proportion of data is missing.</w:t>
      </w:r>
    </w:p>
    <w:p w14:paraId="4F2DD4C9" w14:textId="77777777" w:rsidR="00851699" w:rsidRDefault="007550F4">
      <w:pPr>
        <w:spacing w:line="360" w:lineRule="auto"/>
        <w:jc w:val="both"/>
        <w:rPr>
          <w:rFonts w:ascii="Times New Roman" w:eastAsia="Times New Roman" w:hAnsi="Times New Roman" w:cs="Times New Roman"/>
          <w:b/>
          <w:bCs/>
          <w:color w:val="000000"/>
          <w:sz w:val="24"/>
          <w:szCs w:val="24"/>
          <w:lang w:eastAsia="en-IN"/>
        </w:rPr>
      </w:pPr>
      <w:r>
        <w:rPr>
          <w:rFonts w:ascii="Times New Roman" w:hAnsi="Times New Roman" w:cs="Times New Roman"/>
          <w:b/>
          <w:bCs/>
          <w:color w:val="000000"/>
          <w:sz w:val="24"/>
          <w:szCs w:val="24"/>
          <w:lang w:val="en-US"/>
        </w:rPr>
        <w:t xml:space="preserve">1.5.1.4 </w:t>
      </w:r>
      <w:r>
        <w:rPr>
          <w:rFonts w:ascii="Times New Roman" w:hAnsi="Times New Roman" w:cs="Times New Roman"/>
          <w:b/>
          <w:bCs/>
          <w:color w:val="000000"/>
          <w:sz w:val="24"/>
          <w:szCs w:val="24"/>
        </w:rPr>
        <w:t>Decision Tree Classification Algorithm</w:t>
      </w:r>
    </w:p>
    <w:p w14:paraId="2C490ED8" w14:textId="77777777" w:rsidR="00851699" w:rsidRDefault="007550F4">
      <w:pPr>
        <w:spacing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rPr>
        <w:t>Decision Tree is a </w:t>
      </w:r>
      <w:r>
        <w:rPr>
          <w:rStyle w:val="Emphasis"/>
          <w:rFonts w:ascii="Times New Roman" w:hAnsi="Times New Roman" w:cs="Times New Roman"/>
          <w:i w:val="0"/>
          <w:iCs w:val="0"/>
          <w:color w:val="000000"/>
          <w:sz w:val="24"/>
          <w:szCs w:val="24"/>
        </w:rPr>
        <w:t>Supervised learning technique</w:t>
      </w:r>
      <w:r>
        <w:rPr>
          <w:rStyle w:val="Emphasis"/>
          <w:color w:val="000000"/>
          <w:sz w:val="24"/>
          <w:szCs w:val="24"/>
        </w:rPr>
        <w:t> </w:t>
      </w:r>
      <w:r>
        <w:rPr>
          <w:rFonts w:ascii="Times New Roman" w:hAnsi="Times New Roman" w:cs="Times New Roman"/>
          <w:color w:val="000000"/>
          <w:sz w:val="24"/>
          <w:szCs w:val="24"/>
        </w:rPr>
        <w:t>that can be used for both classification and Regression problems, but mostly it is preferred for solving Classification problems. It is a tree-structured classifier, where</w:t>
      </w:r>
      <w:r>
        <w:rPr>
          <w:rStyle w:val="Emphasis"/>
          <w:color w:val="000000"/>
          <w:sz w:val="24"/>
          <w:szCs w:val="24"/>
        </w:rPr>
        <w:t> </w:t>
      </w:r>
      <w:r>
        <w:rPr>
          <w:rStyle w:val="Emphasis"/>
          <w:rFonts w:ascii="Times New Roman" w:hAnsi="Times New Roman" w:cs="Times New Roman"/>
          <w:i w:val="0"/>
          <w:iCs w:val="0"/>
          <w:color w:val="000000"/>
          <w:sz w:val="24"/>
          <w:szCs w:val="24"/>
        </w:rPr>
        <w:t>internal nodes represent the features of a dataset, branches represent the decision rules</w:t>
      </w:r>
      <w:r>
        <w:rPr>
          <w:rFonts w:ascii="Times New Roman" w:hAnsi="Times New Roman" w:cs="Times New Roman"/>
          <w:i/>
          <w:iCs/>
          <w:color w:val="000000"/>
          <w:sz w:val="24"/>
          <w:szCs w:val="24"/>
        </w:rPr>
        <w:t> </w:t>
      </w:r>
      <w:r>
        <w:rPr>
          <w:rFonts w:ascii="Times New Roman" w:hAnsi="Times New Roman" w:cs="Times New Roman"/>
          <w:color w:val="000000"/>
          <w:sz w:val="24"/>
          <w:szCs w:val="24"/>
        </w:rPr>
        <w:t>and</w:t>
      </w:r>
      <w:r>
        <w:rPr>
          <w:rFonts w:ascii="Times New Roman" w:hAnsi="Times New Roman" w:cs="Times New Roman"/>
          <w:i/>
          <w:iCs/>
          <w:color w:val="000000"/>
          <w:sz w:val="24"/>
          <w:szCs w:val="24"/>
        </w:rPr>
        <w:t> </w:t>
      </w:r>
      <w:r>
        <w:rPr>
          <w:rStyle w:val="Emphasis"/>
          <w:rFonts w:ascii="Times New Roman" w:hAnsi="Times New Roman" w:cs="Times New Roman"/>
          <w:i w:val="0"/>
          <w:iCs w:val="0"/>
          <w:color w:val="000000"/>
          <w:sz w:val="24"/>
          <w:szCs w:val="24"/>
        </w:rPr>
        <w:t>each leaf node represents the outcome</w:t>
      </w:r>
      <w:r>
        <w:rPr>
          <w:rStyle w:val="Emphasis"/>
          <w:color w:val="000000"/>
          <w:sz w:val="24"/>
          <w:szCs w:val="24"/>
        </w:rPr>
        <w:t xml:space="preserve">. </w:t>
      </w:r>
      <w:r>
        <w:rPr>
          <w:rFonts w:ascii="Times New Roman" w:hAnsi="Times New Roman" w:cs="Times New Roman"/>
          <w:color w:val="000000"/>
          <w:sz w:val="24"/>
          <w:szCs w:val="24"/>
          <w:shd w:val="clear" w:color="auto" w:fill="FFFFFF"/>
        </w:rPr>
        <w:t>In a Decision tree, there are two nodes, which are the </w:t>
      </w:r>
      <w:r>
        <w:rPr>
          <w:rStyle w:val="Emphasis"/>
          <w:rFonts w:ascii="Times New Roman" w:hAnsi="Times New Roman" w:cs="Times New Roman"/>
          <w:i w:val="0"/>
          <w:iCs w:val="0"/>
          <w:color w:val="000000"/>
          <w:sz w:val="24"/>
          <w:szCs w:val="24"/>
          <w:shd w:val="clear" w:color="auto" w:fill="FFFFFF"/>
        </w:rPr>
        <w:t>Decision Node</w:t>
      </w:r>
      <w:r>
        <w:rPr>
          <w:rFonts w:ascii="Times New Roman" w:hAnsi="Times New Roman" w:cs="Times New Roman"/>
          <w:color w:val="000000"/>
          <w:sz w:val="24"/>
          <w:szCs w:val="24"/>
          <w:shd w:val="clear" w:color="auto" w:fill="FFFFFF"/>
        </w:rPr>
        <w:t> and</w:t>
      </w:r>
      <w:r>
        <w:rPr>
          <w:rStyle w:val="Emphasis"/>
          <w:rFonts w:ascii="Times New Roman" w:hAnsi="Times New Roman" w:cs="Times New Roman"/>
          <w:color w:val="000000"/>
          <w:sz w:val="24"/>
          <w:szCs w:val="24"/>
          <w:shd w:val="clear" w:color="auto" w:fill="FFFFFF"/>
        </w:rPr>
        <w:t> </w:t>
      </w:r>
      <w:r>
        <w:rPr>
          <w:rStyle w:val="Emphasis"/>
          <w:rFonts w:ascii="Times New Roman" w:hAnsi="Times New Roman" w:cs="Times New Roman"/>
          <w:i w:val="0"/>
          <w:iCs w:val="0"/>
          <w:color w:val="000000"/>
          <w:sz w:val="24"/>
          <w:szCs w:val="24"/>
          <w:shd w:val="clear" w:color="auto" w:fill="FFFFFF"/>
        </w:rPr>
        <w:t>Leaf Node</w:t>
      </w:r>
      <w:r>
        <w:rPr>
          <w:rStyle w:val="Emphasis"/>
          <w:color w:val="000000"/>
          <w:sz w:val="24"/>
          <w:szCs w:val="24"/>
          <w:shd w:val="clear" w:color="auto" w:fill="FFFFFF"/>
        </w:rPr>
        <w:t>.</w:t>
      </w:r>
      <w:r>
        <w:rPr>
          <w:rFonts w:ascii="Times New Roman" w:hAnsi="Times New Roman" w:cs="Times New Roman"/>
          <w:color w:val="000000"/>
          <w:sz w:val="24"/>
          <w:szCs w:val="24"/>
          <w:shd w:val="clear" w:color="auto" w:fill="FFFFFF"/>
        </w:rPr>
        <w:t xml:space="preserve"> Decision nodes are used to make any decision and have multiple branches, whereas Leaf nodes are the output of those decisions and do not contain any further branches. </w:t>
      </w:r>
      <w:r>
        <w:rPr>
          <w:rFonts w:ascii="Times New Roman" w:eastAsia="Times New Roman" w:hAnsi="Times New Roman" w:cs="Times New Roman"/>
          <w:color w:val="000000"/>
          <w:sz w:val="24"/>
          <w:szCs w:val="24"/>
          <w:lang w:eastAsia="en-IN"/>
        </w:rPr>
        <w:t>It is a graphical representation for getting all the possible solutions to a problem/decision based on given conditions. It is called a decision tree because, like a tree, it starts with the root node, which expands on further branches and constructs a tree-like structure. In order to build a tree, we use the CART algorithm, which stands for Classification and Regression Tree algorithm.</w:t>
      </w:r>
    </w:p>
    <w:p w14:paraId="09CB368F" w14:textId="77777777" w:rsidR="00851699" w:rsidRDefault="007550F4">
      <w:pPr>
        <w:spacing w:line="360" w:lineRule="auto"/>
        <w:jc w:val="both"/>
        <w:rPr>
          <w:rFonts w:ascii="Times New Roman" w:eastAsia="Calibri" w:hAnsi="Times New Roman" w:cs="Times New Roman"/>
          <w:color w:val="333333"/>
          <w:sz w:val="24"/>
          <w:szCs w:val="24"/>
          <w:shd w:val="clear" w:color="auto" w:fill="FFFFFF"/>
          <w:lang w:val="en-US"/>
        </w:rPr>
      </w:pPr>
      <w:r>
        <w:rPr>
          <w:rFonts w:ascii="Times New Roman" w:eastAsia="Times New Roman" w:hAnsi="Times New Roman" w:cs="Times New Roman"/>
          <w:b/>
          <w:bCs/>
          <w:color w:val="000000"/>
          <w:sz w:val="24"/>
          <w:szCs w:val="24"/>
          <w:lang w:val="en-US" w:eastAsia="en-IN"/>
        </w:rPr>
        <w:t>1.5.2 Regression Algorithms</w:t>
      </w:r>
    </w:p>
    <w:p w14:paraId="14B13801" w14:textId="10A2B502" w:rsidR="00A14FEB" w:rsidRDefault="007550F4" w:rsidP="00A14FE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Regression analysis is a statistical method to model the relationship between a dependent (target) and independent (predictor) variables with one or more independent variables. More </w:t>
      </w:r>
      <w:r>
        <w:rPr>
          <w:rFonts w:ascii="Times New Roman" w:hAnsi="Times New Roman" w:cs="Times New Roman"/>
          <w:color w:val="000000"/>
          <w:sz w:val="24"/>
          <w:szCs w:val="24"/>
          <w:shd w:val="clear" w:color="auto" w:fill="FFFFFF"/>
        </w:rPr>
        <w:lastRenderedPageBreak/>
        <w:t xml:space="preserve">specifically, </w:t>
      </w:r>
      <w:r w:rsidR="00994564">
        <w:rPr>
          <w:rFonts w:ascii="Times New Roman" w:hAnsi="Times New Roman" w:cs="Times New Roman"/>
          <w:color w:val="000000"/>
          <w:sz w:val="24"/>
          <w:szCs w:val="24"/>
          <w:shd w:val="clear" w:color="auto" w:fill="FFFFFF"/>
        </w:rPr>
        <w:t>r</w:t>
      </w:r>
      <w:r>
        <w:rPr>
          <w:rFonts w:ascii="Times New Roman" w:hAnsi="Times New Roman" w:cs="Times New Roman"/>
          <w:color w:val="000000"/>
          <w:sz w:val="24"/>
          <w:szCs w:val="24"/>
          <w:shd w:val="clear" w:color="auto" w:fill="FFFFFF"/>
        </w:rPr>
        <w:t>egression analysis helps us to understand how the value of the dependent variable is changing corresponding to an independent variable when other independent variables are held fixed. They include:</w:t>
      </w:r>
    </w:p>
    <w:p w14:paraId="35374F05" w14:textId="77777777" w:rsidR="00A14FEB" w:rsidRDefault="00A14FEB" w:rsidP="00A14FEB">
      <w:pPr>
        <w:spacing w:line="360" w:lineRule="auto"/>
        <w:jc w:val="both"/>
        <w:rPr>
          <w:rFonts w:ascii="Times New Roman" w:hAnsi="Times New Roman" w:cs="Times New Roman"/>
          <w:color w:val="000000"/>
          <w:sz w:val="24"/>
          <w:szCs w:val="24"/>
          <w:shd w:val="clear" w:color="auto" w:fill="FFFFFF"/>
        </w:rPr>
      </w:pPr>
    </w:p>
    <w:p w14:paraId="0A053C91" w14:textId="6DBE3655" w:rsidR="00851699" w:rsidRPr="00A14FEB" w:rsidRDefault="007550F4" w:rsidP="00A14FE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lang w:val="en-US"/>
        </w:rPr>
        <w:t xml:space="preserve">1.5.2.1 </w:t>
      </w:r>
      <w:r>
        <w:rPr>
          <w:rFonts w:ascii="Times New Roman" w:hAnsi="Times New Roman" w:cs="Times New Roman"/>
          <w:b/>
          <w:bCs/>
          <w:color w:val="000000"/>
          <w:sz w:val="24"/>
          <w:szCs w:val="24"/>
        </w:rPr>
        <w:t>Linear Regression</w:t>
      </w:r>
    </w:p>
    <w:p w14:paraId="05F12ADF" w14:textId="77777777" w:rsidR="00851699" w:rsidRDefault="007550F4" w:rsidP="008802AD">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Linear regression is one of the easiest and most popular Machine Learning algorithms. It is a statistical method that is used for predictive analysis. Linear regression makes predictions for continuous/real or numeric variables such as </w:t>
      </w:r>
      <w:r>
        <w:rPr>
          <w:rStyle w:val="Strong"/>
          <w:rFonts w:ascii="Times New Roman" w:hAnsi="Times New Roman" w:cs="Times New Roman"/>
          <w:color w:val="000000"/>
          <w:sz w:val="24"/>
          <w:szCs w:val="24"/>
        </w:rPr>
        <w:t>sales, salary, age, product price,</w:t>
      </w:r>
      <w:r>
        <w:rPr>
          <w:rFonts w:ascii="Times New Roman" w:hAnsi="Times New Roman" w:cs="Times New Roman"/>
          <w:color w:val="000000"/>
          <w:sz w:val="24"/>
          <w:szCs w:val="24"/>
        </w:rPr>
        <w:t> etc.</w:t>
      </w:r>
    </w:p>
    <w:p w14:paraId="1006563A" w14:textId="180EEF7A" w:rsidR="00851699" w:rsidRDefault="007550F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Linear regression algorithm shows a linear relationship between a dependent (</w:t>
      </w:r>
      <w:r w:rsidR="00994564">
        <w:rPr>
          <w:rFonts w:ascii="Times New Roman" w:hAnsi="Times New Roman" w:cs="Times New Roman"/>
          <w:color w:val="000000"/>
          <w:sz w:val="24"/>
          <w:szCs w:val="24"/>
        </w:rPr>
        <w:t>x</w:t>
      </w:r>
      <w:r>
        <w:rPr>
          <w:rFonts w:ascii="Times New Roman" w:hAnsi="Times New Roman" w:cs="Times New Roman"/>
          <w:color w:val="000000"/>
          <w:sz w:val="24"/>
          <w:szCs w:val="24"/>
        </w:rPr>
        <w:t>) and one or more independent (y) variables, hence called as linear regression. Since linear regression shows the linear relationship, which means it finds how the value of the dependent variable is changing according to the value of the independent variable.</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The linear regression model provides a sloped straight line representing the relationship between the variables.</w:t>
      </w:r>
    </w:p>
    <w:p w14:paraId="5E269ECC" w14:textId="77777777" w:rsidR="00851699" w:rsidRDefault="007550F4">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color w:val="000000"/>
          <w:sz w:val="24"/>
          <w:szCs w:val="24"/>
          <w:lang w:val="en-US"/>
        </w:rPr>
        <w:t xml:space="preserve">1.5.2.2 </w:t>
      </w:r>
      <w:r>
        <w:rPr>
          <w:rStyle w:val="Strong"/>
          <w:rFonts w:ascii="Times New Roman" w:hAnsi="Times New Roman" w:cs="Times New Roman"/>
          <w:color w:val="000000"/>
          <w:sz w:val="24"/>
          <w:szCs w:val="24"/>
        </w:rPr>
        <w:t>Decision Tree Regression</w:t>
      </w:r>
    </w:p>
    <w:p w14:paraId="0AA6ED00" w14:textId="77777777" w:rsidR="00851699" w:rsidRDefault="007550F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Non-linear regression in Machine Learning can be done with the help of decision tree regression. The main function of the decision tree regression algorithm is to split the dataset into smaller sets. The subsets of the dataset are created to plot the value of any data point that connects to the problem statement. The splitting of the data set by this algorithm results in a decision tree that has decision and leaf nodes. ML experts prefer this model in cases where there is not enough change in the data set. One should know that even a slight change in the data can cause a major change in the structure of the subsequent decision tree. One should also not prune the decision tree regressors too much as there will not be enough end nodes left to make the prediction. To have multiple end nodes (regression output values), one should not prune the decision tree regressors excessively.</w:t>
      </w:r>
    </w:p>
    <w:p w14:paraId="40DEDA43" w14:textId="77777777" w:rsidR="00851699" w:rsidRDefault="007550F4">
      <w:pPr>
        <w:spacing w:line="360" w:lineRule="auto"/>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
          <w:bCs/>
          <w:color w:val="000000"/>
          <w:sz w:val="24"/>
          <w:szCs w:val="24"/>
          <w:lang w:val="en-US" w:eastAsia="en-IN"/>
        </w:rPr>
        <w:t xml:space="preserve">1.5.2.3 </w:t>
      </w:r>
      <w:r>
        <w:rPr>
          <w:rFonts w:ascii="Times New Roman" w:eastAsia="Times New Roman" w:hAnsi="Times New Roman" w:cs="Times New Roman"/>
          <w:b/>
          <w:bCs/>
          <w:color w:val="000000"/>
          <w:sz w:val="24"/>
          <w:szCs w:val="24"/>
          <w:lang w:eastAsia="en-IN"/>
        </w:rPr>
        <w:t>Random Forest Regression Algorithm</w:t>
      </w:r>
    </w:p>
    <w:p w14:paraId="40681E32" w14:textId="321DCBE7" w:rsidR="00851699" w:rsidRDefault="007550F4">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Random forest is also a widely-used algorithm for non-linear regression in Machine Learning. Unlike decision tree regression (single tree), a random forest uses multiple decision trees for predicting the output. Random data points are selected from the given dataset (say k data points are selected), and a decision tree is built with them via this algorithm. Several decision trees are then modelled that predict the value of any new data point. Since there are multiple decision trees, multiple output values will be predicted via a random forest </w:t>
      </w:r>
      <w:r>
        <w:rPr>
          <w:rFonts w:ascii="Times New Roman" w:hAnsi="Times New Roman" w:cs="Times New Roman"/>
          <w:sz w:val="24"/>
          <w:szCs w:val="24"/>
          <w:lang w:eastAsia="en-IN"/>
        </w:rPr>
        <w:lastRenderedPageBreak/>
        <w:t xml:space="preserve">algorithm. You must find the average of all the predicted values for a new data point to compute the final output. </w:t>
      </w:r>
    </w:p>
    <w:p w14:paraId="3C241FD4" w14:textId="50E5E9B9" w:rsidR="008802AD" w:rsidRDefault="008802AD">
      <w:pPr>
        <w:spacing w:line="360" w:lineRule="auto"/>
        <w:jc w:val="both"/>
        <w:rPr>
          <w:rFonts w:ascii="Times New Roman" w:hAnsi="Times New Roman" w:cs="Times New Roman"/>
          <w:sz w:val="24"/>
          <w:szCs w:val="24"/>
          <w:lang w:eastAsia="en-IN"/>
        </w:rPr>
      </w:pPr>
    </w:p>
    <w:p w14:paraId="1F4432A7" w14:textId="1657FF58" w:rsidR="008802AD" w:rsidRDefault="008802AD">
      <w:pPr>
        <w:spacing w:line="360" w:lineRule="auto"/>
        <w:jc w:val="both"/>
        <w:rPr>
          <w:rFonts w:ascii="Times New Roman" w:hAnsi="Times New Roman" w:cs="Times New Roman"/>
          <w:sz w:val="24"/>
          <w:szCs w:val="24"/>
          <w:lang w:eastAsia="en-IN"/>
        </w:rPr>
      </w:pPr>
    </w:p>
    <w:p w14:paraId="48EBA22B" w14:textId="77777777" w:rsidR="008802AD" w:rsidRDefault="008802AD">
      <w:pPr>
        <w:spacing w:line="360" w:lineRule="auto"/>
        <w:jc w:val="both"/>
        <w:rPr>
          <w:rFonts w:ascii="Times New Roman" w:hAnsi="Times New Roman" w:cs="Times New Roman"/>
          <w:sz w:val="24"/>
          <w:szCs w:val="24"/>
          <w:lang w:eastAsia="en-IN"/>
        </w:rPr>
      </w:pPr>
    </w:p>
    <w:p w14:paraId="755B468B" w14:textId="77777777" w:rsidR="00851699" w:rsidRDefault="007550F4">
      <w:pPr>
        <w:spacing w:line="360" w:lineRule="auto"/>
        <w:jc w:val="center"/>
        <w:rPr>
          <w:rFonts w:ascii="Times New Roman" w:hAnsi="Times New Roman" w:cs="Times New Roman"/>
          <w:sz w:val="24"/>
          <w:szCs w:val="24"/>
          <w:lang w:eastAsia="en-IN"/>
        </w:rPr>
      </w:pPr>
      <w:r>
        <w:rPr>
          <w:rFonts w:ascii="Times New Roman" w:hAnsi="Times New Roman" w:cs="Times New Roman"/>
          <w:b/>
          <w:bCs/>
          <w:sz w:val="28"/>
          <w:szCs w:val="28"/>
          <w:u w:val="single"/>
        </w:rPr>
        <w:t>CHAPTER-2</w:t>
      </w:r>
    </w:p>
    <w:p w14:paraId="49AE2F4B" w14:textId="77777777" w:rsidR="00851699" w:rsidRDefault="007550F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3A592032" w14:textId="376C364C" w:rsidR="00851699" w:rsidRDefault="007550F4">
      <w:pPr>
        <w:pStyle w:val="Heading1"/>
        <w:spacing w:line="360" w:lineRule="auto"/>
        <w:jc w:val="both"/>
        <w:rPr>
          <w:rFonts w:eastAsiaTheme="minorHAnsi"/>
          <w:color w:val="000000" w:themeColor="text1"/>
          <w:kern w:val="0"/>
          <w:lang w:eastAsia="en-US"/>
        </w:rPr>
      </w:pPr>
      <w:r>
        <w:rPr>
          <w:sz w:val="24"/>
          <w:szCs w:val="24"/>
        </w:rPr>
        <w:t xml:space="preserve">[1] </w:t>
      </w:r>
      <w:r>
        <w:rPr>
          <w:color w:val="000000" w:themeColor="text1"/>
          <w:sz w:val="24"/>
          <w:szCs w:val="24"/>
        </w:rPr>
        <w:t>Yanzhao Li</w:t>
      </w:r>
      <w:r>
        <w:rPr>
          <w:sz w:val="24"/>
          <w:szCs w:val="24"/>
        </w:rPr>
        <w:t xml:space="preserve"> and et al. [2022]</w:t>
      </w:r>
      <w:r w:rsidR="008802AD">
        <w:rPr>
          <w:b w:val="0"/>
          <w:bCs w:val="0"/>
          <w:sz w:val="24"/>
          <w:szCs w:val="24"/>
        </w:rPr>
        <w:t xml:space="preserve"> </w:t>
      </w:r>
      <w:r>
        <w:rPr>
          <w:rFonts w:eastAsiaTheme="minorHAnsi"/>
          <w:b w:val="0"/>
          <w:bCs w:val="0"/>
          <w:color w:val="000000" w:themeColor="text1"/>
          <w:kern w:val="0"/>
          <w:sz w:val="24"/>
          <w:szCs w:val="24"/>
          <w:lang w:eastAsia="en-US"/>
        </w:rPr>
        <w:t>this study conducts a content analysis to investigate current topical interests to identify research gaps and propose future research directions. The analytical framework and the findings provide helpful insights into the prospects in air quality forecasting with AI techniques. AI techniques, represented by ANNs and other machine learning (ML) models, have completely changed the form of research in this field due to their more accurate results and lower requirement for initial data.</w:t>
      </w:r>
    </w:p>
    <w:p w14:paraId="0834F0BD" w14:textId="3E3EA86D" w:rsidR="00851699" w:rsidRDefault="007550F4">
      <w:pPr>
        <w:spacing w:before="100" w:beforeAutospacing="1" w:after="100" w:afterAutospacing="1" w:line="360" w:lineRule="auto"/>
        <w:jc w:val="both"/>
        <w:outlineLvl w:val="0"/>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[2] </w:t>
      </w:r>
      <w:r>
        <w:rPr>
          <w:rStyle w:val="text"/>
          <w:rFonts w:ascii="Times New Roman" w:hAnsi="Times New Roman" w:cs="Times New Roman"/>
          <w:b/>
          <w:bCs/>
          <w:color w:val="2E2E2E"/>
          <w:sz w:val="24"/>
          <w:szCs w:val="24"/>
        </w:rPr>
        <w:t>Khalid Mehmood</w:t>
      </w:r>
      <w:r>
        <w:rPr>
          <w:rStyle w:val="author-ref"/>
          <w:rFonts w:ascii="Times New Roman" w:hAnsi="Times New Roman" w:cs="Times New Roman"/>
          <w:b/>
          <w:bCs/>
          <w:color w:val="2E2E2E"/>
          <w:sz w:val="24"/>
          <w:szCs w:val="24"/>
          <w:vertAlign w:val="superscript"/>
        </w:rPr>
        <w:t xml:space="preserve"> </w:t>
      </w:r>
      <w:r>
        <w:rPr>
          <w:rFonts w:ascii="Times New Roman" w:hAnsi="Times New Roman" w:cs="Times New Roman"/>
          <w:b/>
          <w:bCs/>
          <w:sz w:val="24"/>
          <w:szCs w:val="24"/>
        </w:rPr>
        <w:t xml:space="preserve">and et al. [2022] </w:t>
      </w:r>
      <w:r>
        <w:rPr>
          <w:rFonts w:ascii="Times New Roman" w:hAnsi="Times New Roman" w:cs="Times New Roman"/>
          <w:color w:val="000000" w:themeColor="text1"/>
          <w:sz w:val="24"/>
          <w:szCs w:val="24"/>
        </w:rPr>
        <w:t>presents a bibliometric analysis of all published articles on the use of machine learning networks to predict air quality found in the Web of Science (WoS) search engine from 1992 to 2021 discussed how conventional methods were transformed into machine learning approaches. It employs an innovative bibliometric technique to determine the major progress and new insights in this field, and by identifying the current hot zones and trends. Results revealed evidence of a surge of interest in air quality prediction with machine learning models. In total 658 articles were published during the emerging phase (1992–2016), representing 31.48% of the total</w:t>
      </w:r>
      <w:r w:rsidR="008802AD">
        <w:rPr>
          <w:rFonts w:ascii="Times New Roman" w:hAnsi="Times New Roman" w:cs="Times New Roman"/>
          <w:color w:val="000000" w:themeColor="text1"/>
          <w:sz w:val="24"/>
          <w:szCs w:val="24"/>
        </w:rPr>
        <w:t>.</w:t>
      </w:r>
    </w:p>
    <w:p w14:paraId="72043C94" w14:textId="77777777" w:rsidR="00851699" w:rsidRDefault="007550F4">
      <w:pPr>
        <w:spacing w:before="100" w:beforeAutospacing="1" w:after="100" w:afterAutospacing="1" w:line="360" w:lineRule="auto"/>
        <w:jc w:val="both"/>
        <w:outlineLvl w:val="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[3] </w:t>
      </w:r>
      <w:r>
        <w:rPr>
          <w:rStyle w:val="text"/>
          <w:rFonts w:ascii="Times New Roman" w:hAnsi="Times New Roman" w:cs="Times New Roman"/>
          <w:b/>
          <w:bCs/>
          <w:color w:val="000000" w:themeColor="text1"/>
          <w:sz w:val="24"/>
          <w:szCs w:val="24"/>
        </w:rPr>
        <w:t xml:space="preserve">R.Janarthanan </w:t>
      </w:r>
      <w:r>
        <w:rPr>
          <w:rFonts w:ascii="Times New Roman" w:hAnsi="Times New Roman" w:cs="Times New Roman"/>
          <w:b/>
          <w:bCs/>
          <w:color w:val="000000" w:themeColor="text1"/>
          <w:sz w:val="24"/>
          <w:szCs w:val="24"/>
        </w:rPr>
        <w:t>and et al. [</w:t>
      </w:r>
      <w:r>
        <w:rPr>
          <w:rFonts w:ascii="Times New Roman" w:hAnsi="Times New Roman" w:cs="Times New Roman"/>
          <w:b/>
          <w:bCs/>
          <w:sz w:val="24"/>
          <w:szCs w:val="24"/>
        </w:rPr>
        <w:t>2021</w:t>
      </w:r>
      <w:r>
        <w:rPr>
          <w:rFonts w:ascii="Times New Roman" w:hAnsi="Times New Roman" w:cs="Times New Roman"/>
          <w:color w:val="000000" w:themeColor="text1"/>
          <w:sz w:val="24"/>
          <w:szCs w:val="24"/>
        </w:rPr>
        <w:t xml:space="preserve">] used the combination of Support Vector Regression (SVR) and Long Short-Term Memory (LSTM) based deep learning model to classify the AQI values. The proposed deep learning model gives an accurate and specific value for AQI on the city’s specified location compared to the existing techniques. The prediction accuracy is improved in the proposed deep learning method, which will caution the public to reduce to an acceptable level. The deep learning mechanism predicts the AQI values accurately and helps to plan the metropolitan city for sustainable development. The expected AQI value can </w:t>
      </w:r>
      <w:r>
        <w:rPr>
          <w:rFonts w:ascii="Times New Roman" w:hAnsi="Times New Roman" w:cs="Times New Roman"/>
          <w:color w:val="000000" w:themeColor="text1"/>
          <w:sz w:val="24"/>
          <w:szCs w:val="24"/>
        </w:rPr>
        <w:lastRenderedPageBreak/>
        <w:t>control the pollution level by incorporating road traffic signal coordination, encouraging the people to use public transportation, and planting more trees on some locations.</w:t>
      </w:r>
    </w:p>
    <w:p w14:paraId="2794E344" w14:textId="4D6BD7ED" w:rsidR="00851699" w:rsidRDefault="007550F4">
      <w:pPr>
        <w:spacing w:after="0" w:line="360" w:lineRule="auto"/>
        <w:jc w:val="both"/>
        <w:outlineLvl w:val="0"/>
        <w:rPr>
          <w:rFonts w:ascii="Times New Roman" w:hAnsi="Times New Roman" w:cs="Times New Roman"/>
          <w:color w:val="2E2E2E"/>
          <w:sz w:val="24"/>
          <w:szCs w:val="24"/>
          <w:lang/>
        </w:rPr>
      </w:pPr>
      <w:r>
        <w:rPr>
          <w:rFonts w:ascii="Times New Roman" w:hAnsi="Times New Roman" w:cs="Times New Roman"/>
          <w:b/>
          <w:bCs/>
          <w:color w:val="000000" w:themeColor="text1"/>
          <w:sz w:val="24"/>
          <w:szCs w:val="24"/>
        </w:rPr>
        <w:t xml:space="preserve">[4] </w:t>
      </w:r>
      <w:r>
        <w:rPr>
          <w:rStyle w:val="text"/>
          <w:rFonts w:ascii="Times New Roman" w:hAnsi="Times New Roman" w:cs="Times New Roman"/>
          <w:b/>
          <w:bCs/>
          <w:color w:val="000000" w:themeColor="text1"/>
          <w:sz w:val="24"/>
          <w:szCs w:val="24"/>
        </w:rPr>
        <w:t xml:space="preserve">Chi-YehLin </w:t>
      </w:r>
      <w:r>
        <w:rPr>
          <w:rFonts w:ascii="Times New Roman" w:hAnsi="Times New Roman" w:cs="Times New Roman"/>
          <w:b/>
          <w:bCs/>
          <w:color w:val="000000" w:themeColor="text1"/>
          <w:sz w:val="24"/>
          <w:szCs w:val="24"/>
        </w:rPr>
        <w:t>and et al. [</w:t>
      </w:r>
      <w:r>
        <w:rPr>
          <w:rFonts w:ascii="Times New Roman" w:hAnsi="Times New Roman" w:cs="Times New Roman"/>
          <w:b/>
          <w:bCs/>
          <w:sz w:val="24"/>
          <w:szCs w:val="24"/>
        </w:rPr>
        <w:t xml:space="preserve">2021] </w:t>
      </w:r>
      <w:r>
        <w:rPr>
          <w:rFonts w:ascii="Times New Roman" w:hAnsi="Times New Roman" w:cs="Times New Roman"/>
          <w:color w:val="000000" w:themeColor="text1"/>
          <w:sz w:val="24"/>
          <w:szCs w:val="24"/>
        </w:rPr>
        <w:t>proposed an ensemble learning forecasting model, named MLEGRU (Multiple Linear Regression based Gated Recurrent Unit) model based on multiple linear regression technique to integrate these deep learning predictive models provides a better forecasting accuracy than other ensemble learning methods.</w:t>
      </w:r>
    </w:p>
    <w:p w14:paraId="15DF77F4" w14:textId="77777777" w:rsidR="00851699" w:rsidRDefault="00851699">
      <w:pPr>
        <w:spacing w:after="0" w:line="360" w:lineRule="auto"/>
        <w:jc w:val="both"/>
        <w:outlineLvl w:val="0"/>
        <w:rPr>
          <w:rFonts w:ascii="Times New Roman" w:hAnsi="Times New Roman" w:cs="Times New Roman"/>
          <w:b/>
          <w:bCs/>
          <w:color w:val="000000" w:themeColor="text1"/>
          <w:sz w:val="24"/>
          <w:szCs w:val="24"/>
        </w:rPr>
      </w:pPr>
    </w:p>
    <w:p w14:paraId="390993B9" w14:textId="19ECDE88" w:rsidR="00851699" w:rsidRDefault="007550F4">
      <w:pPr>
        <w:spacing w:after="0" w:line="360" w:lineRule="auto"/>
        <w:jc w:val="both"/>
        <w:outlineLvl w:val="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 </w:t>
      </w:r>
      <w:r>
        <w:rPr>
          <w:rStyle w:val="text"/>
          <w:rFonts w:ascii="Times New Roman" w:hAnsi="Times New Roman" w:cs="Times New Roman"/>
          <w:b/>
          <w:bCs/>
          <w:color w:val="000000" w:themeColor="text1"/>
          <w:sz w:val="24"/>
          <w:szCs w:val="24"/>
        </w:rPr>
        <w:t xml:space="preserve">Houxin Cui </w:t>
      </w:r>
      <w:r>
        <w:rPr>
          <w:rFonts w:ascii="Times New Roman" w:hAnsi="Times New Roman" w:cs="Times New Roman"/>
          <w:b/>
          <w:bCs/>
          <w:color w:val="000000" w:themeColor="text1"/>
          <w:sz w:val="24"/>
          <w:szCs w:val="24"/>
        </w:rPr>
        <w:t>and et al. [</w:t>
      </w:r>
      <w:r>
        <w:rPr>
          <w:rFonts w:ascii="Times New Roman" w:hAnsi="Times New Roman" w:cs="Times New Roman"/>
          <w:b/>
          <w:bCs/>
          <w:sz w:val="24"/>
          <w:szCs w:val="24"/>
        </w:rPr>
        <w:t xml:space="preserve">2021] </w:t>
      </w:r>
      <w:r>
        <w:rPr>
          <w:rFonts w:ascii="Times New Roman" w:hAnsi="Times New Roman" w:cs="Times New Roman"/>
          <w:color w:val="000000" w:themeColor="text1"/>
          <w:sz w:val="24"/>
          <w:szCs w:val="24"/>
        </w:rPr>
        <w:t>developed different calibration methods to enhance the data quality of low-cost sensors. In this study, based on the laboratory and field data collected in mainland China, the performances of PM2.5, PM10, </w:t>
      </w:r>
      <w:hyperlink r:id="rId12" w:tooltip="Learn more about CO from ScienceDirect's AI-generated Topic Pages" w:history="1">
        <w:r>
          <w:rPr>
            <w:color w:val="000000" w:themeColor="text1"/>
          </w:rPr>
          <w:t>CO</w:t>
        </w:r>
      </w:hyperlink>
      <w:r>
        <w:rPr>
          <w:rFonts w:ascii="Times New Roman" w:hAnsi="Times New Roman" w:cs="Times New Roman"/>
          <w:color w:val="000000" w:themeColor="text1"/>
          <w:sz w:val="24"/>
          <w:szCs w:val="24"/>
        </w:rPr>
        <w:t>, NO2, SO2, and O3 sensors were estimated. Then, the sensors were calibrated by different methods and their output data were compared to the reference data to determine the validity and performance of these calibration methods.</w:t>
      </w:r>
      <w:r>
        <w:t xml:space="preserve"> </w:t>
      </w:r>
      <w:r>
        <w:rPr>
          <w:rFonts w:ascii="Times New Roman" w:hAnsi="Times New Roman" w:cs="Times New Roman"/>
          <w:color w:val="000000" w:themeColor="text1"/>
          <w:sz w:val="24"/>
          <w:szCs w:val="24"/>
        </w:rPr>
        <w:t>The results indicated that 1) field calibration with supervised learning technique is an effective technique to decrease the error, and 2) mobile air quality monitoring stations can calibrate the sensors at where standard air quality monitoring stations are not available. In conclusion, a complete laboratory and field calibration system (four-stage calibration) covering the whole life cycle of the sensor is proposed in this paper</w:t>
      </w:r>
      <w:r w:rsidR="008802AD">
        <w:rPr>
          <w:rFonts w:ascii="Times New Roman" w:hAnsi="Times New Roman" w:cs="Times New Roman"/>
          <w:color w:val="000000" w:themeColor="text1"/>
          <w:sz w:val="24"/>
          <w:szCs w:val="24"/>
        </w:rPr>
        <w:t>.</w:t>
      </w:r>
    </w:p>
    <w:p w14:paraId="3F74F002" w14:textId="77777777" w:rsidR="00851699" w:rsidRDefault="00851699">
      <w:pPr>
        <w:spacing w:after="0" w:line="360" w:lineRule="auto"/>
        <w:jc w:val="both"/>
        <w:outlineLvl w:val="0"/>
        <w:rPr>
          <w:rFonts w:ascii="Times New Roman" w:hAnsi="Times New Roman" w:cs="Times New Roman"/>
          <w:b/>
          <w:bCs/>
          <w:color w:val="000000" w:themeColor="text1"/>
          <w:sz w:val="24"/>
          <w:szCs w:val="24"/>
        </w:rPr>
      </w:pPr>
    </w:p>
    <w:p w14:paraId="0428415D" w14:textId="77777777" w:rsidR="00851699" w:rsidRDefault="007550F4">
      <w:pPr>
        <w:spacing w:after="0" w:line="360" w:lineRule="auto"/>
        <w:jc w:val="both"/>
        <w:outlineLvl w:val="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[6] A. Gnana Soundari</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and et al. [</w:t>
      </w:r>
      <w:r>
        <w:rPr>
          <w:rFonts w:ascii="Times New Roman" w:hAnsi="Times New Roman" w:cs="Times New Roman"/>
          <w:b/>
          <w:bCs/>
          <w:sz w:val="24"/>
          <w:szCs w:val="24"/>
        </w:rPr>
        <w:t xml:space="preserve">2021] </w:t>
      </w:r>
      <w:r>
        <w:rPr>
          <w:rFonts w:ascii="Times New Roman" w:hAnsi="Times New Roman" w:cs="Times New Roman"/>
          <w:color w:val="000000" w:themeColor="text1"/>
          <w:sz w:val="24"/>
          <w:szCs w:val="24"/>
        </w:rPr>
        <w:t>developed a model to prognosticate the air quality indicator grounded on literal data of former times and prognosticating over a particular forthcoming time as a Gradient decent boosted multivariable retrogression problem and achieved better performance than the standard retrogression models our model is able of prognosticating the current data with 95 delicacy it'll successfully prognosticate the forthcoming air quality indicator of any particular data within a given region and it's able of tracing back to the particular position demanded attention handed the time series data of every possible region demanded attention.</w:t>
      </w:r>
    </w:p>
    <w:p w14:paraId="17604EF3" w14:textId="77777777" w:rsidR="00851699" w:rsidRDefault="00851699">
      <w:pPr>
        <w:spacing w:after="0" w:line="360" w:lineRule="auto"/>
        <w:jc w:val="both"/>
        <w:outlineLvl w:val="0"/>
        <w:rPr>
          <w:rFonts w:ascii="Times New Roman" w:hAnsi="Times New Roman" w:cs="Times New Roman"/>
          <w:b/>
          <w:bCs/>
          <w:color w:val="000000" w:themeColor="text1"/>
          <w:sz w:val="24"/>
          <w:szCs w:val="24"/>
        </w:rPr>
      </w:pPr>
    </w:p>
    <w:p w14:paraId="64C182A9" w14:textId="505C0539" w:rsidR="00851699" w:rsidRDefault="007550F4">
      <w:pPr>
        <w:spacing w:after="0" w:line="360" w:lineRule="auto"/>
        <w:jc w:val="both"/>
        <w:outlineLvl w:val="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[7] </w:t>
      </w:r>
      <w:r>
        <w:rPr>
          <w:rFonts w:ascii="Times New Roman" w:eastAsia="Times New Roman" w:hAnsi="Times New Roman" w:cs="Times New Roman"/>
          <w:b/>
          <w:bCs/>
          <w:color w:val="2E2E2E"/>
          <w:sz w:val="24"/>
          <w:szCs w:val="24"/>
        </w:rPr>
        <w:t>Masoomeh Zeinalnezhad</w:t>
      </w:r>
      <w:r>
        <w:rPr>
          <w:rFonts w:ascii="Times New Roman" w:hAnsi="Times New Roman" w:cs="Times New Roman"/>
          <w:b/>
          <w:bCs/>
          <w:color w:val="000000" w:themeColor="text1"/>
          <w:sz w:val="24"/>
          <w:szCs w:val="24"/>
        </w:rPr>
        <w:t xml:space="preserve"> and et al. [</w:t>
      </w:r>
      <w:r>
        <w:rPr>
          <w:rFonts w:ascii="Times New Roman" w:hAnsi="Times New Roman" w:cs="Times New Roman"/>
          <w:b/>
          <w:bCs/>
          <w:sz w:val="24"/>
          <w:szCs w:val="24"/>
        </w:rPr>
        <w:t>2020]</w:t>
      </w:r>
      <w:r>
        <w:rPr>
          <w:rFonts w:ascii="Times New Roman" w:eastAsia="Times New Roman" w:hAnsi="Times New Roman" w:cs="Times New Roman"/>
          <w:color w:val="2E2E2E"/>
          <w:sz w:val="24"/>
          <w:szCs w:val="24"/>
        </w:rPr>
        <w:t xml:space="preserve"> </w:t>
      </w:r>
      <w:r>
        <w:rPr>
          <w:rFonts w:ascii="Times New Roman" w:hAnsi="Times New Roman" w:cs="Times New Roman"/>
          <w:color w:val="000000" w:themeColor="text1"/>
          <w:sz w:val="24"/>
          <w:szCs w:val="24"/>
        </w:rPr>
        <w:t xml:space="preserve">aimed to respond to the limitation by improving the accuracy of the daily prediction of pollutants via time-series data analysis by using Adaptive Neuro-Fuzzy Inference System modelling. A nonlinear multivariate regression model was developed and experimentally refined to obtain the least error possible. This study presents two models of semi-experimental nonlinear regression and ANFIS to predict the concentration of the four important pollutants. Considering the health effects and </w:t>
      </w:r>
      <w:r>
        <w:rPr>
          <w:rFonts w:ascii="Times New Roman" w:hAnsi="Times New Roman" w:cs="Times New Roman"/>
          <w:color w:val="000000" w:themeColor="text1"/>
          <w:sz w:val="24"/>
          <w:szCs w:val="24"/>
        </w:rPr>
        <w:lastRenderedPageBreak/>
        <w:t>extent of their sources of propagation in continuous measurements, CO, O3, SO2, and NO2 were selected. The significance of this research comes from the necessity of a more accurate prediction to do timely</w:t>
      </w:r>
      <w:r w:rsidR="008802AD">
        <w:rPr>
          <w:rFonts w:ascii="Times New Roman" w:hAnsi="Times New Roman" w:cs="Times New Roman"/>
          <w:color w:val="000000" w:themeColor="text1"/>
          <w:sz w:val="24"/>
          <w:szCs w:val="24"/>
        </w:rPr>
        <w:t>.</w:t>
      </w:r>
    </w:p>
    <w:p w14:paraId="6EBE8B0C" w14:textId="77777777" w:rsidR="00851699" w:rsidRDefault="00851699">
      <w:pPr>
        <w:spacing w:after="0" w:line="360" w:lineRule="auto"/>
        <w:jc w:val="both"/>
        <w:outlineLvl w:val="0"/>
        <w:rPr>
          <w:rFonts w:ascii="Times New Roman" w:hAnsi="Times New Roman" w:cs="Times New Roman"/>
          <w:b/>
          <w:bCs/>
          <w:color w:val="000000" w:themeColor="text1"/>
          <w:sz w:val="24"/>
          <w:szCs w:val="24"/>
        </w:rPr>
      </w:pPr>
    </w:p>
    <w:p w14:paraId="1EE93CA7" w14:textId="77777777" w:rsidR="00851699" w:rsidRDefault="007550F4">
      <w:pPr>
        <w:spacing w:after="0" w:line="360" w:lineRule="auto"/>
        <w:jc w:val="both"/>
        <w:outlineLvl w:val="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[8] </w:t>
      </w:r>
      <w:r>
        <w:rPr>
          <w:rStyle w:val="text"/>
          <w:rFonts w:ascii="Times New Roman" w:hAnsi="Times New Roman" w:cs="Times New Roman"/>
          <w:b/>
          <w:bCs/>
          <w:color w:val="000000" w:themeColor="text1"/>
          <w:sz w:val="24"/>
          <w:szCs w:val="24"/>
        </w:rPr>
        <w:t xml:space="preserve">RicardoNavares </w:t>
      </w:r>
      <w:r>
        <w:rPr>
          <w:rFonts w:ascii="Times New Roman" w:hAnsi="Times New Roman" w:cs="Times New Roman"/>
          <w:b/>
          <w:bCs/>
          <w:color w:val="000000" w:themeColor="text1"/>
          <w:sz w:val="24"/>
          <w:szCs w:val="24"/>
        </w:rPr>
        <w:t>and et al. [</w:t>
      </w:r>
      <w:r>
        <w:rPr>
          <w:rFonts w:ascii="Times New Roman" w:hAnsi="Times New Roman" w:cs="Times New Roman"/>
          <w:b/>
          <w:bCs/>
          <w:sz w:val="24"/>
          <w:szCs w:val="24"/>
        </w:rPr>
        <w:t xml:space="preserve">2019] </w:t>
      </w:r>
      <w:r>
        <w:rPr>
          <w:rFonts w:ascii="Times New Roman" w:hAnsi="Times New Roman" w:cs="Times New Roman"/>
          <w:color w:val="000000" w:themeColor="text1"/>
          <w:sz w:val="24"/>
          <w:szCs w:val="24"/>
        </w:rPr>
        <w:t>compared several comprehensive deep network configurations to identify those which are able to better extract relevant information out of the set of time series in order to predict one day-ahead air quality. The results, supported by statistical evidence, indicate that a single comprehensive model might be a better option than</w:t>
      </w:r>
      <w:r>
        <w:rPr>
          <w:rFonts w:ascii="Times New Roman" w:hAnsi="Times New Roman" w:cs="Times New Roman"/>
          <w:color w:val="2E2E2E"/>
          <w:sz w:val="24"/>
          <w:szCs w:val="24"/>
        </w:rPr>
        <w:t xml:space="preserve"> </w:t>
      </w:r>
      <w:r>
        <w:rPr>
          <w:rFonts w:ascii="Times New Roman" w:hAnsi="Times New Roman" w:cs="Times New Roman"/>
          <w:color w:val="000000" w:themeColor="text1"/>
          <w:sz w:val="24"/>
          <w:szCs w:val="24"/>
        </w:rPr>
        <w:t>multiple individual models. This paper presents a comparison study of different LSTM configurations in order to obtain the most suitable to forecast air quality in the region of Madrid.</w:t>
      </w:r>
    </w:p>
    <w:p w14:paraId="74C89EB8" w14:textId="77777777" w:rsidR="00851699" w:rsidRDefault="00851699">
      <w:pPr>
        <w:spacing w:after="0" w:line="360" w:lineRule="auto"/>
        <w:jc w:val="both"/>
        <w:outlineLvl w:val="0"/>
        <w:rPr>
          <w:rFonts w:ascii="Times New Roman" w:hAnsi="Times New Roman" w:cs="Times New Roman"/>
          <w:color w:val="000000" w:themeColor="text1"/>
          <w:sz w:val="24"/>
          <w:szCs w:val="24"/>
        </w:rPr>
      </w:pPr>
    </w:p>
    <w:p w14:paraId="4F7DE0B2" w14:textId="0EBEFF7D" w:rsidR="00851699" w:rsidRDefault="007550F4">
      <w:pPr>
        <w:spacing w:after="0" w:line="360" w:lineRule="auto"/>
        <w:jc w:val="both"/>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 W. C Leong and et al. [</w:t>
      </w:r>
      <w:r>
        <w:rPr>
          <w:rFonts w:ascii="Times New Roman" w:hAnsi="Times New Roman" w:cs="Times New Roman"/>
          <w:b/>
          <w:bCs/>
          <w:sz w:val="24"/>
          <w:szCs w:val="24"/>
        </w:rPr>
        <w:t>2019</w:t>
      </w:r>
      <w:r w:rsidRPr="008802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proposed a support vector machine to model the air pollution index and kernel functions model parameters are investigated. The data screening technique was applied to deal with the missing data as well as the outlier to improve the performance. The best setting for API SVM model is using radial basis function (RBF) kernel function with the coefficient of determination (R2) value of 0.9843 and sum square error (SSE) and mean sum square error (MSSE) values of 2008 and 1.444 respectively.</w:t>
      </w:r>
    </w:p>
    <w:p w14:paraId="2B21DD10" w14:textId="77777777" w:rsidR="00851699" w:rsidRDefault="00851699" w:rsidP="008802AD">
      <w:pPr>
        <w:spacing w:after="0" w:line="360" w:lineRule="auto"/>
        <w:jc w:val="both"/>
        <w:rPr>
          <w:rFonts w:ascii="Times New Roman" w:hAnsi="Times New Roman" w:cs="Times New Roman"/>
          <w:b/>
          <w:bCs/>
          <w:color w:val="000000" w:themeColor="text1"/>
          <w:sz w:val="24"/>
          <w:szCs w:val="24"/>
        </w:rPr>
      </w:pPr>
    </w:p>
    <w:p w14:paraId="4D2A84D4" w14:textId="77B44E55" w:rsidR="00851699" w:rsidRDefault="007550F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[10] Gaganjot Kaur Kang and et al. [</w:t>
      </w:r>
      <w:r>
        <w:rPr>
          <w:rFonts w:ascii="Times New Roman" w:hAnsi="Times New Roman" w:cs="Times New Roman"/>
          <w:b/>
          <w:bCs/>
          <w:sz w:val="24"/>
          <w:szCs w:val="24"/>
        </w:rPr>
        <w:t xml:space="preserve">2018] </w:t>
      </w:r>
      <w:r>
        <w:rPr>
          <w:rFonts w:ascii="Times New Roman" w:hAnsi="Times New Roman" w:cs="Times New Roman"/>
          <w:color w:val="000000" w:themeColor="text1"/>
          <w:sz w:val="24"/>
          <w:szCs w:val="24"/>
        </w:rPr>
        <w:t>investigated on various big-data and machine learning based techniques for air quality forecasting and published research results relating to air quality evaluation using methods of artificial intelligence, decision trees, deep learning etc. Furthermore, it throws light on some of the challenges and future research needs. With the advancement of IoT infrastructures, big data technologies, and machine learning techniques, real-time air quality monitor and evaluation is desirable for future smart cities. It highlights some observations on future research issues, challenges, and needs.</w:t>
      </w:r>
    </w:p>
    <w:p w14:paraId="7336A6EF" w14:textId="77777777" w:rsidR="00851699" w:rsidRDefault="007550F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[11] Aditya C R and et al. [</w:t>
      </w:r>
      <w:r>
        <w:rPr>
          <w:rFonts w:ascii="Times New Roman" w:hAnsi="Times New Roman" w:cs="Times New Roman"/>
          <w:b/>
          <w:bCs/>
          <w:sz w:val="24"/>
          <w:szCs w:val="24"/>
        </w:rPr>
        <w:t xml:space="preserve">2018] </w:t>
      </w:r>
      <w:r>
        <w:rPr>
          <w:rFonts w:ascii="Times New Roman" w:hAnsi="Times New Roman" w:cs="Times New Roman"/>
          <w:color w:val="000000" w:themeColor="text1"/>
          <w:sz w:val="24"/>
          <w:szCs w:val="24"/>
        </w:rPr>
        <w:t>Logistic regression is employed to detect whether a data sample is either polluted or not polluted. Auto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regression is employed to predict future values of PM2.5 based on the previous PM2.5 readings. This system attempts to predict PM2.5 level and detect air quality based on a data set consisting of daily atmospheric conditions in a specific city. The proposed system will help to detect and predict pollution levels and take the necessary action in accordance with that. Also, this will help people establish a data source for small localities which are usually left out in comparison to the large cities</w:t>
      </w:r>
    </w:p>
    <w:p w14:paraId="12AF0A93" w14:textId="0AA473B6" w:rsidR="00851699" w:rsidRDefault="007550F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[12] </w:t>
      </w:r>
      <w:r>
        <w:rPr>
          <w:rStyle w:val="text"/>
          <w:rFonts w:ascii="Times New Roman" w:hAnsi="Times New Roman" w:cs="Times New Roman"/>
          <w:b/>
          <w:bCs/>
          <w:color w:val="2E2E2E"/>
          <w:sz w:val="24"/>
          <w:szCs w:val="24"/>
        </w:rPr>
        <w:t xml:space="preserve">Giorgio Corani </w:t>
      </w:r>
      <w:r>
        <w:rPr>
          <w:rFonts w:ascii="Times New Roman" w:hAnsi="Times New Roman" w:cs="Times New Roman"/>
          <w:b/>
          <w:bCs/>
          <w:color w:val="000000" w:themeColor="text1"/>
          <w:sz w:val="24"/>
          <w:szCs w:val="24"/>
        </w:rPr>
        <w:t>and et al. [</w:t>
      </w:r>
      <w:r>
        <w:rPr>
          <w:rFonts w:ascii="Times New Roman" w:hAnsi="Times New Roman" w:cs="Times New Roman"/>
          <w:b/>
          <w:bCs/>
          <w:sz w:val="24"/>
          <w:szCs w:val="24"/>
        </w:rPr>
        <w:t xml:space="preserve">2016] </w:t>
      </w:r>
      <w:r>
        <w:rPr>
          <w:rFonts w:ascii="Times New Roman" w:hAnsi="Times New Roman" w:cs="Times New Roman"/>
          <w:color w:val="000000" w:themeColor="text1"/>
          <w:sz w:val="24"/>
          <w:szCs w:val="24"/>
        </w:rPr>
        <w:t>designed a multi-label classifier based on Bayesian networks and learned its structure through structural learning. Presented experiments in three different case studies regarding the prediction of PM2.5 and ozone. The multi-label classifier computes more accurate posterior probabilities which better support the decision maker.</w:t>
      </w:r>
    </w:p>
    <w:p w14:paraId="60356485" w14:textId="3A94CD83" w:rsidR="00851699" w:rsidRDefault="007550F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[13] </w:t>
      </w:r>
      <w:r>
        <w:rPr>
          <w:rStyle w:val="text"/>
          <w:rFonts w:ascii="Times New Roman" w:hAnsi="Times New Roman" w:cs="Times New Roman"/>
          <w:b/>
          <w:bCs/>
          <w:color w:val="000000" w:themeColor="text1"/>
          <w:sz w:val="24"/>
          <w:szCs w:val="24"/>
        </w:rPr>
        <w:t xml:space="preserve">Ana Russo </w:t>
      </w:r>
      <w:r>
        <w:rPr>
          <w:rFonts w:ascii="Times New Roman" w:hAnsi="Times New Roman" w:cs="Times New Roman"/>
          <w:b/>
          <w:bCs/>
          <w:color w:val="000000" w:themeColor="text1"/>
          <w:sz w:val="24"/>
          <w:szCs w:val="24"/>
        </w:rPr>
        <w:t>and et al. [</w:t>
      </w:r>
      <w:r>
        <w:rPr>
          <w:rFonts w:ascii="Times New Roman" w:hAnsi="Times New Roman" w:cs="Times New Roman"/>
          <w:b/>
          <w:bCs/>
          <w:sz w:val="24"/>
          <w:szCs w:val="24"/>
        </w:rPr>
        <w:t xml:space="preserve">2013] </w:t>
      </w:r>
      <w:r>
        <w:rPr>
          <w:rFonts w:ascii="Times New Roman" w:hAnsi="Times New Roman" w:cs="Times New Roman"/>
          <w:color w:val="000000" w:themeColor="text1"/>
          <w:sz w:val="24"/>
          <w:szCs w:val="24"/>
        </w:rPr>
        <w:t>The reduced set of variables including these derived variables is therefore proposed as an optimal variable set for training neural network models in forecasting geophysical and weather properties. The introduction of the stochastic variables as</w:t>
      </w:r>
      <w:r>
        <w:rPr>
          <w:rFonts w:ascii="Times New Roman" w:hAnsi="Times New Roman" w:cs="Times New Roman"/>
          <w:color w:val="2E2E2E"/>
          <w:sz w:val="24"/>
          <w:szCs w:val="24"/>
        </w:rPr>
        <w:t xml:space="preserve"> </w:t>
      </w:r>
      <w:r>
        <w:rPr>
          <w:rFonts w:ascii="Times New Roman" w:hAnsi="Times New Roman" w:cs="Times New Roman"/>
          <w:color w:val="000000" w:themeColor="text1"/>
          <w:sz w:val="24"/>
          <w:szCs w:val="24"/>
        </w:rPr>
        <w:t>input data for training the ANN model allows to preserve the predictive power with considerable</w:t>
      </w:r>
      <w:r w:rsidR="008802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less input.</w:t>
      </w:r>
    </w:p>
    <w:p w14:paraId="7B5E2837" w14:textId="77777777" w:rsidR="00851699" w:rsidRDefault="007550F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[14] </w:t>
      </w:r>
      <w:r>
        <w:rPr>
          <w:rStyle w:val="text"/>
          <w:rFonts w:ascii="Times New Roman" w:hAnsi="Times New Roman" w:cs="Times New Roman"/>
          <w:b/>
          <w:bCs/>
          <w:color w:val="000000" w:themeColor="text1"/>
          <w:sz w:val="24"/>
          <w:szCs w:val="24"/>
        </w:rPr>
        <w:t>José Juan Carbajal-Hernández</w:t>
      </w:r>
      <w:r>
        <w:rPr>
          <w:rFonts w:ascii="Times New Roman" w:hAnsi="Times New Roman" w:cs="Times New Roman"/>
          <w:b/>
          <w:bCs/>
          <w:color w:val="000000" w:themeColor="text1"/>
          <w:sz w:val="24"/>
          <w:szCs w:val="24"/>
        </w:rPr>
        <w:t xml:space="preserve"> and et al. [</w:t>
      </w:r>
      <w:r>
        <w:rPr>
          <w:rFonts w:ascii="Times New Roman" w:hAnsi="Times New Roman" w:cs="Times New Roman"/>
          <w:b/>
          <w:bCs/>
          <w:sz w:val="24"/>
          <w:szCs w:val="24"/>
        </w:rPr>
        <w:t xml:space="preserve">2012] </w:t>
      </w:r>
      <w:r>
        <w:rPr>
          <w:rFonts w:ascii="Times New Roman" w:hAnsi="Times New Roman" w:cs="Times New Roman"/>
          <w:color w:val="000000" w:themeColor="text1"/>
          <w:sz w:val="24"/>
          <w:szCs w:val="24"/>
        </w:rPr>
        <w:t>a new model based on fuzzy inference systems has been introduced to assess air quality status. The proposed AQI works in two steps: first, the toxicity of a set of measured concentrations is classified by levels (Sigma operator); second, the effects in the ecosystem are evaluated in order to determine air quality status (fuzzy inference system). Our results show that our models are an appropriate tool for assessing site pollution and for providing guidance to improve contingency actions in urban areas.</w:t>
      </w:r>
    </w:p>
    <w:p w14:paraId="6639C761" w14:textId="77777777" w:rsidR="00851699" w:rsidRDefault="007550F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[15] Elia Georgiana Dragomir and et al. [</w:t>
      </w:r>
      <w:r>
        <w:rPr>
          <w:rFonts w:ascii="Times New Roman" w:hAnsi="Times New Roman" w:cs="Times New Roman"/>
          <w:b/>
          <w:bCs/>
          <w:sz w:val="24"/>
          <w:szCs w:val="24"/>
        </w:rPr>
        <w:t xml:space="preserve">2010] </w:t>
      </w:r>
      <w:r>
        <w:rPr>
          <w:rFonts w:ascii="Times New Roman" w:hAnsi="Times New Roman" w:cs="Times New Roman"/>
          <w:color w:val="000000" w:themeColor="text1"/>
          <w:sz w:val="24"/>
          <w:szCs w:val="24"/>
        </w:rPr>
        <w:t>the KNN technique is used in the air quality forecast domain in order to predict the value of the air quality index. This index is used to categorize the pollution level and to inform the population about some possible episodes of pollution. In this paper, we have presented an experiment done in order to determine the particularities of applying this technique for air quality analysis. Aiming at generating a prediction for the air quality index, training data that were collected in June 2009 were used as input data for the algorithm. The experimental results show that among the parameters that have been selected for this experiment, there is a strong correlation, and, therefore, these can be used in the forecasting process. The results were relatively good, if we consider that for 19 of the 29 instances the prediction error was zero. The accuracy of the model can be improved by taking into consideration a longer period of time for the model’s training set.</w:t>
      </w:r>
    </w:p>
    <w:p w14:paraId="51A2C8C0" w14:textId="77777777" w:rsidR="00851699" w:rsidRDefault="00851699">
      <w:pPr>
        <w:spacing w:line="360" w:lineRule="auto"/>
        <w:jc w:val="both"/>
        <w:rPr>
          <w:rFonts w:ascii="Times New Roman" w:hAnsi="Times New Roman" w:cs="Times New Roman"/>
          <w:b/>
          <w:bCs/>
          <w:color w:val="000000" w:themeColor="text1"/>
          <w:sz w:val="28"/>
          <w:szCs w:val="28"/>
        </w:rPr>
      </w:pPr>
    </w:p>
    <w:p w14:paraId="6CFC58E5" w14:textId="77777777" w:rsidR="00851699" w:rsidRDefault="007550F4">
      <w:p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br w:type="page"/>
      </w:r>
    </w:p>
    <w:p w14:paraId="27EB3FA8" w14:textId="77777777" w:rsidR="00851699" w:rsidRDefault="007550F4">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CHAPTER-3</w:t>
      </w:r>
    </w:p>
    <w:p w14:paraId="06F5CA41" w14:textId="77777777" w:rsidR="00851699" w:rsidRDefault="007550F4">
      <w:pPr>
        <w:spacing w:line="256" w:lineRule="auto"/>
        <w:jc w:val="center"/>
        <w:rPr>
          <w:rFonts w:ascii="Times New Roman" w:hAnsi="Times New Roman" w:cs="Times New Roman"/>
          <w:b/>
          <w:sz w:val="28"/>
          <w:szCs w:val="28"/>
          <w:lang w:val="en-US"/>
        </w:rPr>
      </w:pPr>
      <w:r>
        <w:rPr>
          <w:rFonts w:ascii="Times New Roman" w:eastAsia="Calibri" w:hAnsi="Times New Roman" w:cs="Times New Roman"/>
          <w:b/>
          <w:sz w:val="28"/>
          <w:szCs w:val="28"/>
          <w:lang w:val="en-US" w:eastAsia="zh-CN"/>
        </w:rPr>
        <w:t>SYSTEM ANALYSIS</w:t>
      </w:r>
    </w:p>
    <w:p w14:paraId="1E5CD843" w14:textId="77777777" w:rsidR="00851699" w:rsidRDefault="007550F4">
      <w:pPr>
        <w:spacing w:line="360" w:lineRule="auto"/>
        <w:jc w:val="both"/>
        <w:rPr>
          <w:rFonts w:ascii="Times New Roman" w:hAnsi="Times New Roman" w:cs="Times New Roman"/>
          <w:b/>
          <w:sz w:val="24"/>
          <w:szCs w:val="24"/>
          <w:lang w:val="en-US"/>
        </w:rPr>
      </w:pPr>
      <w:r>
        <w:rPr>
          <w:rFonts w:ascii="Times New Roman" w:eastAsia="Calibri" w:hAnsi="Times New Roman" w:cs="Times New Roman"/>
          <w:b/>
          <w:sz w:val="24"/>
          <w:szCs w:val="24"/>
          <w:lang w:val="en-US" w:eastAsia="zh-CN"/>
        </w:rPr>
        <w:t>3.1 EXISTING SYSTEM</w:t>
      </w:r>
    </w:p>
    <w:p w14:paraId="6AE1421A" w14:textId="42E3FA0B" w:rsidR="00851699" w:rsidRDefault="007550F4" w:rsidP="005B4DEC">
      <w:pPr>
        <w:spacing w:line="360" w:lineRule="auto"/>
        <w:jc w:val="both"/>
        <w:rPr>
          <w:rFonts w:ascii="Times New Roman" w:hAnsi="Times New Roman" w:cs="Times New Roman"/>
          <w:sz w:val="24"/>
          <w:szCs w:val="24"/>
          <w:lang w:val="en-US"/>
        </w:rPr>
      </w:pPr>
      <w:r>
        <w:rPr>
          <w:rFonts w:ascii="Times New Roman" w:eastAsia="Calibri" w:hAnsi="Times New Roman" w:cs="Times New Roman"/>
          <w:sz w:val="24"/>
          <w:szCs w:val="24"/>
          <w:lang w:val="en-US" w:eastAsia="zh-CN"/>
        </w:rPr>
        <w:t>Air pollution is dangerous for human health and should be decrease fast in urban and rural areas so it is necessary to predict the quality of air accurately. Consistent developments in almost all realms of modern human society affected the health of the air adversely. Daily industrial, transport, and domestic activities are stirring hazardous pollutants in our environment. Monitoring and Predicting air quality is necessary step to be taken by government as it is becoming the major concern among the health of human beings. Air or noise pollution can lead to irritation and loss of quality of life that may harm health. Air quality Index measure the quality of air. Air pollution may be caused by both human and natural activity. SO2, Carbon dioxide, Nitrogen dioxide, carbon monoxide, chlorofluorocarbons (CFCs), coal, lead, mercury, wood and other pollutants are released into the atmosphere as a result of human activity. Air Pollution can cause severe disease like lungs cancer, brain disease and even lead to death. Machine learning algorithms helps in determining the air quality index. Dataset are available from Kaggle or Central pollution control board (CPCB), India dataset air quality monitoring sites and divided into two Training and Testing. The dataset is split into train-test subsets by the ratio of 75–25% respectively. ML-based AQI prediction is carried out with and without SMOTE resampling technique and a comparative analysis is presented. The results of ML models for both the train-test subsets are presented in terms of standard metrics like accuracy, precision, recall, and F1-Score. For both the train-test sets, the XGBoost model attained the highest accuracy and the SVM model exhibited the lowest accuracy. The classical statistical error metrics, namely MAE</w:t>
      </w:r>
      <w:r w:rsidR="008802AD">
        <w:rPr>
          <w:rFonts w:ascii="Times New Roman" w:eastAsia="Calibri" w:hAnsi="Times New Roman" w:cs="Times New Roman"/>
          <w:sz w:val="24"/>
          <w:szCs w:val="24"/>
          <w:lang w:val="en-US" w:eastAsia="zh-CN"/>
        </w:rPr>
        <w:t xml:space="preserve"> </w:t>
      </w:r>
      <w:r>
        <w:rPr>
          <w:rFonts w:ascii="Times New Roman" w:eastAsia="Calibri" w:hAnsi="Times New Roman" w:cs="Times New Roman"/>
          <w:sz w:val="24"/>
          <w:szCs w:val="24"/>
          <w:lang w:val="en-US" w:eastAsia="zh-CN"/>
        </w:rPr>
        <w:t>(Mean Absolute Error), RMSE</w:t>
      </w:r>
      <w:r w:rsidR="008802AD">
        <w:rPr>
          <w:rFonts w:ascii="Times New Roman" w:eastAsia="Calibri" w:hAnsi="Times New Roman" w:cs="Times New Roman"/>
          <w:sz w:val="24"/>
          <w:szCs w:val="24"/>
          <w:lang w:val="en-US" w:eastAsia="zh-CN"/>
        </w:rPr>
        <w:t xml:space="preserve"> </w:t>
      </w:r>
      <w:r>
        <w:rPr>
          <w:rFonts w:ascii="Times New Roman" w:eastAsia="Calibri" w:hAnsi="Times New Roman" w:cs="Times New Roman"/>
          <w:sz w:val="24"/>
          <w:szCs w:val="24"/>
          <w:lang w:val="en-US" w:eastAsia="zh-CN"/>
        </w:rPr>
        <w:t>(Root Mean Square Error), RMSLE</w:t>
      </w:r>
      <w:r w:rsidR="008802AD">
        <w:rPr>
          <w:rFonts w:ascii="Times New Roman" w:eastAsia="Calibri" w:hAnsi="Times New Roman" w:cs="Times New Roman"/>
          <w:sz w:val="24"/>
          <w:szCs w:val="24"/>
          <w:lang w:val="en-US" w:eastAsia="zh-CN"/>
        </w:rPr>
        <w:t xml:space="preserve"> </w:t>
      </w:r>
      <w:r>
        <w:rPr>
          <w:rFonts w:ascii="Times New Roman" w:eastAsia="Calibri" w:hAnsi="Times New Roman" w:cs="Times New Roman"/>
          <w:sz w:val="24"/>
          <w:szCs w:val="24"/>
          <w:lang w:val="en-US" w:eastAsia="zh-CN"/>
        </w:rPr>
        <w:t xml:space="preserve">(Root Mean Squared Error of the log-transformed predicted and log-transformed actual values), and R2 are then evaluated to assess and compare the performances of ML models. </w:t>
      </w:r>
    </w:p>
    <w:p w14:paraId="5EB1CF63" w14:textId="77777777" w:rsidR="00851699" w:rsidRDefault="007550F4">
      <w:pPr>
        <w:spacing w:line="360" w:lineRule="auto"/>
        <w:jc w:val="both"/>
        <w:rPr>
          <w:rFonts w:ascii="Times New Roman" w:hAnsi="Times New Roman" w:cs="Times New Roman"/>
          <w:b/>
          <w:sz w:val="24"/>
          <w:szCs w:val="24"/>
          <w:lang w:val="en-US"/>
        </w:rPr>
      </w:pPr>
      <w:r>
        <w:rPr>
          <w:rFonts w:ascii="Times New Roman" w:eastAsia="Calibri" w:hAnsi="Times New Roman" w:cs="Times New Roman"/>
          <w:b/>
          <w:sz w:val="24"/>
          <w:szCs w:val="24"/>
          <w:lang w:val="en-US" w:eastAsia="zh-CN"/>
        </w:rPr>
        <w:t>3.2 PROPOSED SYSTEM</w:t>
      </w:r>
    </w:p>
    <w:p w14:paraId="666DF10A" w14:textId="09CD20BF" w:rsidR="00851699" w:rsidRDefault="007550F4">
      <w:pPr>
        <w:spacing w:line="360" w:lineRule="auto"/>
        <w:jc w:val="both"/>
        <w:rPr>
          <w:rFonts w:ascii="Times New Roman" w:hAnsi="Times New Roman" w:cs="Times New Roman"/>
          <w:sz w:val="24"/>
          <w:szCs w:val="24"/>
          <w:lang w:val="en-US"/>
        </w:rPr>
      </w:pPr>
      <w:r>
        <w:rPr>
          <w:rFonts w:ascii="Times New Roman" w:eastAsia="Calibri" w:hAnsi="Times New Roman" w:cs="Times New Roman"/>
          <w:sz w:val="24"/>
          <w:szCs w:val="24"/>
          <w:lang w:val="en-US" w:eastAsia="zh-CN"/>
        </w:rPr>
        <w:t>Air pollution is a potent greenhouse gas. The Air pollution level has been rising every day due to the rising air pollution, numerous automobiles, mechanization and urbanization. The main pollutant emissions in India are due to the energy productions industry vehicle traffic on the roads, soil and road dust, waste incineration, power plants, open waste burning etc. The present research</w:t>
      </w:r>
      <w:r w:rsidR="008802AD">
        <w:rPr>
          <w:rFonts w:ascii="Times New Roman" w:eastAsia="Calibri" w:hAnsi="Times New Roman" w:cs="Times New Roman"/>
          <w:sz w:val="24"/>
          <w:szCs w:val="24"/>
          <w:lang w:val="en-US" w:eastAsia="zh-CN"/>
        </w:rPr>
        <w:t xml:space="preserve"> </w:t>
      </w:r>
      <w:r>
        <w:rPr>
          <w:rFonts w:ascii="Times New Roman" w:eastAsia="Calibri" w:hAnsi="Times New Roman" w:cs="Times New Roman"/>
          <w:sz w:val="24"/>
          <w:szCs w:val="24"/>
          <w:lang w:val="en-US" w:eastAsia="zh-CN"/>
        </w:rPr>
        <w:t xml:space="preserve">investigate air pollution data started from the Central Pollution </w:t>
      </w:r>
      <w:r>
        <w:rPr>
          <w:rFonts w:ascii="Times New Roman" w:eastAsia="Calibri" w:hAnsi="Times New Roman" w:cs="Times New Roman"/>
          <w:sz w:val="24"/>
          <w:szCs w:val="24"/>
          <w:lang w:val="en-US" w:eastAsia="zh-CN"/>
        </w:rPr>
        <w:lastRenderedPageBreak/>
        <w:t>Control Board</w:t>
      </w:r>
      <w:r>
        <w:rPr>
          <w:rFonts w:ascii="Times New Roman" w:eastAsia="Calibri" w:hAnsi="Times New Roman" w:cs="Times New Roman"/>
          <w:b/>
          <w:bCs/>
          <w:sz w:val="24"/>
          <w:szCs w:val="24"/>
          <w:lang w:val="en-US" w:eastAsia="zh-CN"/>
        </w:rPr>
        <w:t> </w:t>
      </w:r>
      <w:r>
        <w:rPr>
          <w:rFonts w:ascii="Times New Roman" w:eastAsia="Calibri" w:hAnsi="Times New Roman" w:cs="Times New Roman"/>
          <w:sz w:val="24"/>
          <w:szCs w:val="24"/>
          <w:lang w:val="en-US" w:eastAsia="zh-CN"/>
        </w:rPr>
        <w:t xml:space="preserve">(CPCB). Analysis of some major pollutants such as PM2.5, PM10, NO2, SO2, O3, </w:t>
      </w:r>
      <w:r w:rsidR="008802AD">
        <w:rPr>
          <w:rFonts w:ascii="Times New Roman" w:eastAsia="Calibri" w:hAnsi="Times New Roman" w:cs="Times New Roman"/>
          <w:sz w:val="24"/>
          <w:szCs w:val="24"/>
          <w:lang w:val="en-US" w:eastAsia="zh-CN"/>
        </w:rPr>
        <w:t>etc</w:t>
      </w:r>
      <w:r>
        <w:rPr>
          <w:rFonts w:ascii="Times New Roman" w:eastAsia="Calibri" w:hAnsi="Times New Roman" w:cs="Times New Roman"/>
          <w:sz w:val="24"/>
          <w:szCs w:val="24"/>
          <w:lang w:val="en-US" w:eastAsia="zh-CN"/>
        </w:rPr>
        <w:t xml:space="preserve"> and predicate of AQI the essence of the current work.</w:t>
      </w:r>
    </w:p>
    <w:p w14:paraId="22C4F1F0" w14:textId="77777777" w:rsidR="00851699" w:rsidRPr="008802AD" w:rsidRDefault="007550F4">
      <w:pPr>
        <w:spacing w:line="360" w:lineRule="auto"/>
        <w:jc w:val="both"/>
        <w:rPr>
          <w:rFonts w:ascii="Times New Roman" w:eastAsia="Calibri" w:hAnsi="Times New Roman" w:cs="Times New Roman"/>
          <w:sz w:val="24"/>
          <w:szCs w:val="24"/>
          <w:lang w:val="en-US" w:eastAsia="zh-CN"/>
        </w:rPr>
      </w:pPr>
      <w:r>
        <w:rPr>
          <w:rFonts w:ascii="Times New Roman" w:eastAsia="Calibri" w:hAnsi="Times New Roman" w:cs="Times New Roman"/>
          <w:sz w:val="24"/>
          <w:szCs w:val="24"/>
          <w:lang w:val="en-US" w:eastAsia="zh-CN"/>
        </w:rPr>
        <w:t>Quality of data is the first and most important prerequisite for effective visualization and creation of efficient ML models. The pre-processing steps help in reducing the noise present in the data which eventually increases the processing, speed and generalization capability of ML algorithms. Outliers and missing data are the two most common errors in data extraction and monitoring applications. The data pre-processing step performs various operations on data such as filling out not-a-number (NAN) data, removing or changing outlier data, etc. A large number of missing values may be existing due to a variety of factors, such as a station that can sense data but does not possess a device to record it. All the missing values are filled with the median values against each feature to solve the missing data problem. Next, a normalization process has been applied to standardize the data, ensuring that the significance of variables is unaffected by their ranges or units. The data normalization process helps to bring different data attributes into a similar scale of measurement. This process plays a vital role in the stable training of ML models and boosts performance. The data</w:t>
      </w:r>
      <w:r w:rsidRPr="008802AD">
        <w:rPr>
          <w:rFonts w:ascii="Times New Roman" w:eastAsia="Calibri" w:hAnsi="Times New Roman" w:cs="Times New Roman"/>
          <w:sz w:val="24"/>
          <w:szCs w:val="24"/>
          <w:lang w:val="en-US" w:eastAsia="zh-CN"/>
        </w:rPr>
        <w:t xml:space="preserve"> </w:t>
      </w:r>
      <w:r>
        <w:rPr>
          <w:rFonts w:ascii="Times New Roman" w:eastAsia="Calibri" w:hAnsi="Times New Roman" w:cs="Times New Roman"/>
          <w:sz w:val="24"/>
          <w:szCs w:val="24"/>
          <w:lang w:val="en-US" w:eastAsia="zh-CN"/>
        </w:rPr>
        <w:t>types of all the variables are also examined during normalization.</w:t>
      </w:r>
    </w:p>
    <w:p w14:paraId="78824DD7" w14:textId="13DB8CA0" w:rsidR="00851699" w:rsidRDefault="007550F4">
      <w:pPr>
        <w:spacing w:line="360" w:lineRule="auto"/>
        <w:jc w:val="both"/>
        <w:rPr>
          <w:rFonts w:ascii="Times New Roman" w:hAnsi="Times New Roman" w:cs="Times New Roman"/>
          <w:sz w:val="24"/>
          <w:szCs w:val="24"/>
          <w:lang w:val="en-US"/>
        </w:rPr>
      </w:pPr>
      <w:r>
        <w:rPr>
          <w:rFonts w:ascii="Times New Roman" w:eastAsia="Calibri" w:hAnsi="Times New Roman" w:cs="Times New Roman"/>
          <w:sz w:val="24"/>
          <w:szCs w:val="24"/>
          <w:lang w:val="en-US" w:eastAsia="zh-CN"/>
        </w:rPr>
        <w:t xml:space="preserve">The </w:t>
      </w:r>
      <w:r w:rsidRPr="008802AD">
        <w:rPr>
          <w:rFonts w:ascii="Times New Roman" w:eastAsia="Calibri" w:hAnsi="Times New Roman" w:cs="Times New Roman"/>
          <w:sz w:val="24"/>
          <w:szCs w:val="24"/>
          <w:lang w:val="en-US" w:eastAsia="zh-CN"/>
        </w:rPr>
        <w:t>data-set</w:t>
      </w:r>
      <w:r>
        <w:rPr>
          <w:rFonts w:ascii="Times New Roman" w:eastAsia="Calibri" w:hAnsi="Times New Roman" w:cs="Times New Roman"/>
          <w:sz w:val="24"/>
          <w:szCs w:val="24"/>
          <w:lang w:val="en-US" w:eastAsia="zh-CN"/>
        </w:rPr>
        <w:t xml:space="preserve"> under study involves a specific parameter viz, AQI and government agencies use this parameter to alert people about the quality of the air and also practice forecasting it. Scholars in the realm suggest that reducing input variables lowers the computational cost of modeling and enhances prediction performance. Applying Machine learning for predicting Air Pollution such as Decision tree classifier, Random</w:t>
      </w:r>
      <w:r w:rsidR="000E430A">
        <w:rPr>
          <w:rFonts w:ascii="Times New Roman" w:eastAsia="Calibri" w:hAnsi="Times New Roman" w:cs="Times New Roman"/>
          <w:sz w:val="24"/>
          <w:szCs w:val="24"/>
          <w:lang w:val="en-US" w:eastAsia="zh-CN"/>
        </w:rPr>
        <w:t xml:space="preserve"> </w:t>
      </w:r>
      <w:r>
        <w:rPr>
          <w:rFonts w:ascii="Times New Roman" w:eastAsia="Calibri" w:hAnsi="Times New Roman" w:cs="Times New Roman"/>
          <w:sz w:val="24"/>
          <w:szCs w:val="24"/>
          <w:lang w:val="en-US" w:eastAsia="zh-CN"/>
        </w:rPr>
        <w:t>forest classifier, KNN(K-nearest</w:t>
      </w:r>
      <w:r w:rsidR="000E430A">
        <w:rPr>
          <w:rFonts w:ascii="Times New Roman" w:eastAsia="Calibri" w:hAnsi="Times New Roman" w:cs="Times New Roman"/>
          <w:sz w:val="24"/>
          <w:szCs w:val="24"/>
          <w:lang w:val="en-US" w:eastAsia="zh-CN"/>
        </w:rPr>
        <w:t xml:space="preserve"> </w:t>
      </w:r>
      <w:r>
        <w:rPr>
          <w:rFonts w:ascii="Times New Roman" w:eastAsia="Calibri" w:hAnsi="Times New Roman" w:cs="Times New Roman"/>
          <w:sz w:val="24"/>
          <w:szCs w:val="24"/>
          <w:lang w:val="en-US" w:eastAsia="zh-CN"/>
        </w:rPr>
        <w:t>neighbour), logistics regression could achieve impressive results in providing best accurate, efficient prediction.</w:t>
      </w:r>
    </w:p>
    <w:p w14:paraId="39F12026" w14:textId="77777777" w:rsidR="00851699" w:rsidRDefault="007550F4">
      <w:pPr>
        <w:spacing w:line="360" w:lineRule="auto"/>
        <w:jc w:val="both"/>
        <w:rPr>
          <w:rFonts w:ascii="Times New Roman" w:hAnsi="Times New Roman" w:cs="Times New Roman"/>
          <w:b/>
          <w:bCs/>
          <w:sz w:val="24"/>
          <w:szCs w:val="24"/>
          <w:lang w:val="en-US"/>
        </w:rPr>
      </w:pPr>
      <w:r>
        <w:rPr>
          <w:rFonts w:ascii="Times New Roman" w:eastAsia="Calibri" w:hAnsi="Times New Roman" w:cs="Times New Roman"/>
          <w:b/>
          <w:bCs/>
          <w:sz w:val="24"/>
          <w:szCs w:val="24"/>
          <w:lang w:val="en-US" w:eastAsia="zh-CN"/>
        </w:rPr>
        <w:t>3.3 ADVANTAGE OF PROPOSED SYSTEM</w:t>
      </w:r>
    </w:p>
    <w:p w14:paraId="726B32FC" w14:textId="77777777" w:rsidR="00851699" w:rsidRDefault="007550F4">
      <w:pPr>
        <w:spacing w:line="360" w:lineRule="auto"/>
        <w:jc w:val="both"/>
        <w:rPr>
          <w:rFonts w:ascii="Times New Roman" w:hAnsi="Times New Roman" w:cs="Times New Roman"/>
          <w:sz w:val="24"/>
          <w:szCs w:val="24"/>
          <w:lang w:val="en-US"/>
        </w:rPr>
      </w:pPr>
      <w:r>
        <w:rPr>
          <w:rFonts w:ascii="Times New Roman" w:eastAsia="Calibri" w:hAnsi="Times New Roman" w:cs="Times New Roman"/>
          <w:sz w:val="24"/>
          <w:szCs w:val="24"/>
          <w:lang w:val="en-US" w:eastAsia="zh-CN"/>
        </w:rPr>
        <w:t>It helps in checking the visibility of the air and the save used from the root accidents. It helps to improve the air pollution by knowing the pollution of the city. Air quality production helps in preventing from the disease like lungs cancer. It helps to check the quality for casting in hourly basis.</w:t>
      </w:r>
    </w:p>
    <w:p w14:paraId="158FDDF1" w14:textId="77777777" w:rsidR="00851699" w:rsidRDefault="007550F4">
      <w:pPr>
        <w:spacing w:line="360" w:lineRule="auto"/>
        <w:jc w:val="both"/>
        <w:rPr>
          <w:rFonts w:ascii="Times New Roman" w:hAnsi="Times New Roman" w:cs="Times New Roman"/>
          <w:sz w:val="24"/>
          <w:szCs w:val="24"/>
          <w:lang w:val="en-US"/>
        </w:rPr>
      </w:pPr>
      <w:r>
        <w:rPr>
          <w:rFonts w:ascii="Times New Roman" w:eastAsia="Calibri" w:hAnsi="Times New Roman" w:cs="Times New Roman"/>
          <w:sz w:val="24"/>
          <w:szCs w:val="24"/>
          <w:lang w:val="en-US" w:eastAsia="zh-CN"/>
        </w:rPr>
        <w:t>It helps monitor the presence of pollutants resulting in better environmental conditions for humans to reside. this also impacts their health and reduce the chances of occurring any health issues by maintaining a moderate ambiance or as required.</w:t>
      </w:r>
    </w:p>
    <w:p w14:paraId="4B422BB6" w14:textId="77777777" w:rsidR="00851699" w:rsidRDefault="007550F4">
      <w:pPr>
        <w:spacing w:line="360" w:lineRule="auto"/>
        <w:jc w:val="both"/>
        <w:rPr>
          <w:rFonts w:ascii="Times New Roman" w:eastAsia="Calibri" w:hAnsi="Times New Roman" w:cs="Times New Roman"/>
          <w:b/>
          <w:bCs/>
          <w:sz w:val="24"/>
          <w:szCs w:val="24"/>
          <w:lang w:val="en-US" w:eastAsia="zh-CN"/>
        </w:rPr>
      </w:pPr>
      <w:r>
        <w:rPr>
          <w:rFonts w:ascii="Times New Roman" w:eastAsia="Calibri" w:hAnsi="Times New Roman" w:cs="Times New Roman"/>
          <w:b/>
          <w:bCs/>
          <w:sz w:val="24"/>
          <w:szCs w:val="24"/>
          <w:lang w:val="en-US" w:eastAsia="zh-CN"/>
        </w:rPr>
        <w:lastRenderedPageBreak/>
        <w:t>3.4 PROPOSED ARCHITECTURE</w:t>
      </w:r>
    </w:p>
    <w:p w14:paraId="4493B1B2" w14:textId="68AC1309" w:rsidR="00851699" w:rsidRDefault="008802AD">
      <w:pPr>
        <w:spacing w:line="360" w:lineRule="auto"/>
        <w:jc w:val="both"/>
        <w:rPr>
          <w:rFonts w:ascii="Times New Roman" w:hAnsi="Times New Roman" w:cs="Times New Roman"/>
          <w:b/>
          <w:bCs/>
          <w:color w:val="0D0D0D" w:themeColor="text1" w:themeTint="F2"/>
          <w:sz w:val="28"/>
          <w:szCs w:val="28"/>
        </w:rPr>
      </w:pPr>
      <w:r>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0" behindDoc="0" locked="0" layoutInCell="1" allowOverlap="1" wp14:anchorId="39A797C6" wp14:editId="61520FBF">
                <wp:simplePos x="0" y="0"/>
                <wp:positionH relativeFrom="column">
                  <wp:posOffset>484847</wp:posOffset>
                </wp:positionH>
                <wp:positionV relativeFrom="paragraph">
                  <wp:posOffset>73172</wp:posOffset>
                </wp:positionV>
                <wp:extent cx="3686224" cy="379730"/>
                <wp:effectExtent l="76200" t="76200" r="104775" b="96520"/>
                <wp:wrapNone/>
                <wp:docPr id="78" name="Flowchart: Process 1"/>
                <wp:cNvGraphicFramePr/>
                <a:graphic xmlns:a="http://schemas.openxmlformats.org/drawingml/2006/main">
                  <a:graphicData uri="http://schemas.microsoft.com/office/word/2010/wordprocessingShape">
                    <wps:wsp>
                      <wps:cNvSpPr/>
                      <wps:spPr>
                        <a:xfrm>
                          <a:off x="0" y="0"/>
                          <a:ext cx="3686224" cy="379730"/>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chemeClr val="tx1"/>
                          </a:solidFill>
                        </a:ln>
                        <a:effectLst>
                          <a:glow rad="635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3175EABB"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Air Pollution Dataset</w:t>
                            </w:r>
                          </w:p>
                        </w:txbxContent>
                      </wps:txbx>
                      <wps:bodyPr wrap="square" rtlCol="0" anchor="ctr">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1" o:spid="_x0000_s1028" type="#_x0000_t109" style="position:absolute;left:0;text-align:left;margin-left:38.2pt;margin-top:5.75pt;width:290.25pt;height:29.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" fillcolor="#83d3ff" strokecolor="black [3213]" strokeweight="1pt">
                <v:fill color2="#dbf0ff" rotate="t" colors="0 #83d3ff;.5 #b5e2ff;1 #dbf0ff" focus="100%" type="gradient"/>
                <v:textbox>
                  <w:txbxContent>
                    <w:p w14:paraId="3175EABB"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Air Pollution Dataset</w:t>
                      </w:r>
                    </w:p>
                  </w:txbxContent>
                </v:textbox>
              </v:shape>
            </w:pict>
          </mc:Fallback>
        </mc:AlternateContent>
      </w:r>
      <w:r>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4" behindDoc="0" locked="0" layoutInCell="1" allowOverlap="1" wp14:anchorId="3DBF6AAC" wp14:editId="2DC33563">
                <wp:simplePos x="0" y="0"/>
                <wp:positionH relativeFrom="column">
                  <wp:posOffset>2359953</wp:posOffset>
                </wp:positionH>
                <wp:positionV relativeFrom="paragraph">
                  <wp:posOffset>468044</wp:posOffset>
                </wp:positionV>
                <wp:extent cx="0" cy="315595"/>
                <wp:effectExtent l="101600" t="44450" r="88900" b="78105"/>
                <wp:wrapNone/>
                <wp:docPr id="90" name="Straight Arrow Connector 26"/>
                <wp:cNvGraphicFramePr/>
                <a:graphic xmlns:a="http://schemas.openxmlformats.org/drawingml/2006/main">
                  <a:graphicData uri="http://schemas.microsoft.com/office/word/2010/wordprocessingShape">
                    <wps:wsp>
                      <wps:cNvCnPr/>
                      <wps:spPr>
                        <a:xfrm>
                          <a:off x="0" y="0"/>
                          <a:ext cx="0" cy="315595"/>
                        </a:xfrm>
                        <a:prstGeom prst="straightConnector1">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B75ABC" id="_x0000_t32" coordsize="21600,21600" o:spt="32" o:oned="t" path="m,l21600,21600e" filled="f">
                <v:path arrowok="t" fillok="f" o:connecttype="none"/>
                <o:lock v:ext="edit" shapetype="t"/>
              </v:shapetype>
              <v:shape id="Straight Arrow Connector 26" o:spid="_x0000_s1026" type="#_x0000_t32" style="position:absolute;margin-left:185.8pt;margin-top:36.85pt;width:0;height:24.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" strokecolor="#0070c0" strokeweight=".5pt">
                <v:stroke endarrow="block" joinstyle="miter"/>
              </v:shape>
            </w:pict>
          </mc:Fallback>
        </mc:AlternateContent>
      </w:r>
      <w:r>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1" behindDoc="0" locked="0" layoutInCell="1" allowOverlap="1" wp14:anchorId="72260ED4" wp14:editId="46EB9499">
                <wp:simplePos x="0" y="0"/>
                <wp:positionH relativeFrom="column">
                  <wp:posOffset>484847</wp:posOffset>
                </wp:positionH>
                <wp:positionV relativeFrom="paragraph">
                  <wp:posOffset>769522</wp:posOffset>
                </wp:positionV>
                <wp:extent cx="3700291" cy="498475"/>
                <wp:effectExtent l="76200" t="76200" r="90805" b="92075"/>
                <wp:wrapNone/>
                <wp:docPr id="79" name="Flowchart: Process 2"/>
                <wp:cNvGraphicFramePr/>
                <a:graphic xmlns:a="http://schemas.openxmlformats.org/drawingml/2006/main">
                  <a:graphicData uri="http://schemas.microsoft.com/office/word/2010/wordprocessingShape">
                    <wps:wsp>
                      <wps:cNvSpPr/>
                      <wps:spPr>
                        <a:xfrm>
                          <a:off x="0" y="0"/>
                          <a:ext cx="3700291" cy="498475"/>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effectLst>
                          <a:glow rad="635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011895C4"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Data Processing</w:t>
                            </w:r>
                          </w:p>
                        </w:txbxContent>
                      </wps:txbx>
                      <wps:bodyPr wrap="square" rtlCol="0" anchor="ctr">
                        <a:noAutofit/>
                      </wps:bodyPr>
                    </wps:wsp>
                  </a:graphicData>
                </a:graphic>
                <wp14:sizeRelH relativeFrom="margin">
                  <wp14:pctWidth>0</wp14:pctWidth>
                </wp14:sizeRelH>
              </wp:anchor>
            </w:drawing>
          </mc:Choice>
          <mc:Fallback>
            <w:pict>
              <v:shape id="Flowchart: Process 2" o:spid="_x0000_s1029" type="#_x0000_t109" style="position:absolute;left:0;text-align:left;margin-left:38.2pt;margin-top:60.6pt;width:291.35pt;height:39.2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" fillcolor="#83d3ff" strokecolor="black [3200]" strokeweight="1pt">
                <v:fill color2="#dbf0ff" rotate="t" colors="0 #83d3ff;.5 #b5e2ff;1 #dbf0ff" focus="100%" type="gradient"/>
                <v:textbox>
                  <w:txbxContent>
                    <w:p w14:paraId="011895C4"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Data Processing</w:t>
                      </w:r>
                    </w:p>
                  </w:txbxContent>
                </v:textbox>
              </v:shape>
            </w:pict>
          </mc:Fallback>
        </mc:AlternateContent>
      </w:r>
      <w:r>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5" behindDoc="0" locked="0" layoutInCell="1" allowOverlap="1" wp14:anchorId="1376BDF8" wp14:editId="25CD6B45">
                <wp:simplePos x="0" y="0"/>
                <wp:positionH relativeFrom="column">
                  <wp:posOffset>2345494</wp:posOffset>
                </wp:positionH>
                <wp:positionV relativeFrom="paragraph">
                  <wp:posOffset>1215780</wp:posOffset>
                </wp:positionV>
                <wp:extent cx="0" cy="407035"/>
                <wp:effectExtent l="101600" t="44450" r="88900" b="81915"/>
                <wp:wrapNone/>
                <wp:docPr id="91" name="Straight Arrow Connector 28"/>
                <wp:cNvGraphicFramePr/>
                <a:graphic xmlns:a="http://schemas.openxmlformats.org/drawingml/2006/main">
                  <a:graphicData uri="http://schemas.microsoft.com/office/word/2010/wordprocessingShape">
                    <wps:wsp>
                      <wps:cNvCnPr/>
                      <wps:spPr>
                        <a:xfrm>
                          <a:off x="0" y="0"/>
                          <a:ext cx="0" cy="407035"/>
                        </a:xfrm>
                        <a:prstGeom prst="straightConnector1">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72C9A4" id="Straight Arrow Connector 28" o:spid="_x0000_s1026" type="#_x0000_t32" style="position:absolute;margin-left:184.7pt;margin-top:95.75pt;width:0;height:32.0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" strokecolor="#0070c0" strokeweight=".5pt">
                <v:stroke endarrow="block" joinstyle="miter"/>
              </v:shape>
            </w:pict>
          </mc:Fallback>
        </mc:AlternateContent>
      </w:r>
      <w:r>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2" behindDoc="0" locked="0" layoutInCell="1" allowOverlap="1" wp14:anchorId="49D94493" wp14:editId="3D20EE1A">
                <wp:simplePos x="0" y="0"/>
                <wp:positionH relativeFrom="column">
                  <wp:posOffset>484847</wp:posOffset>
                </wp:positionH>
                <wp:positionV relativeFrom="paragraph">
                  <wp:posOffset>1676888</wp:posOffset>
                </wp:positionV>
                <wp:extent cx="3749528" cy="498475"/>
                <wp:effectExtent l="76200" t="76200" r="99060" b="92075"/>
                <wp:wrapNone/>
                <wp:docPr id="80" name="Flowchart: Process 3"/>
                <wp:cNvGraphicFramePr/>
                <a:graphic xmlns:a="http://schemas.openxmlformats.org/drawingml/2006/main">
                  <a:graphicData uri="http://schemas.microsoft.com/office/word/2010/wordprocessingShape">
                    <wps:wsp>
                      <wps:cNvSpPr/>
                      <wps:spPr>
                        <a:xfrm>
                          <a:off x="0" y="0"/>
                          <a:ext cx="3749528" cy="498475"/>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effectLst>
                          <a:glow rad="635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2CE89E3"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Normalization &amp; Applying Outlier</w:t>
                            </w:r>
                          </w:p>
                        </w:txbxContent>
                      </wps:txbx>
                      <wps:bodyPr wrap="square" rtlCol="0" anchor="ctr">
                        <a:noAutofit/>
                      </wps:bodyPr>
                    </wps:wsp>
                  </a:graphicData>
                </a:graphic>
                <wp14:sizeRelH relativeFrom="margin">
                  <wp14:pctWidth>0</wp14:pctWidth>
                </wp14:sizeRelH>
              </wp:anchor>
            </w:drawing>
          </mc:Choice>
          <mc:Fallback>
            <w:pict>
              <v:shape id="Flowchart: Process 3" o:spid="_x0000_s1030" type="#_x0000_t109" style="position:absolute;left:0;text-align:left;margin-left:38.2pt;margin-top:132.05pt;width:295.25pt;height:39.2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" fillcolor="#83d3ff" strokecolor="black [3200]" strokeweight="1pt">
                <v:fill color2="#dbf0ff" rotate="t" colors="0 #83d3ff;.5 #b5e2ff;1 #dbf0ff" focus="100%" type="gradient"/>
                <v:textbox>
                  <w:txbxContent>
                    <w:p w14:paraId="62CE89E3"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Normalization &amp; Applying Outlier</w:t>
                      </w:r>
                    </w:p>
                  </w:txbxContent>
                </v:textbox>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4" behindDoc="0" locked="0" layoutInCell="1" allowOverlap="1" wp14:anchorId="569D20A1" wp14:editId="64F9B633">
                <wp:simplePos x="0" y="0"/>
                <wp:positionH relativeFrom="column">
                  <wp:posOffset>3338830</wp:posOffset>
                </wp:positionH>
                <wp:positionV relativeFrom="paragraph">
                  <wp:posOffset>2482850</wp:posOffset>
                </wp:positionV>
                <wp:extent cx="1652270" cy="842645"/>
                <wp:effectExtent l="76200" t="76200" r="100330" b="90805"/>
                <wp:wrapNone/>
                <wp:docPr id="82" name="Flowchart: Magnetic Disk 5"/>
                <wp:cNvGraphicFramePr/>
                <a:graphic xmlns:a="http://schemas.openxmlformats.org/drawingml/2006/main">
                  <a:graphicData uri="http://schemas.microsoft.com/office/word/2010/wordprocessingShape">
                    <wps:wsp>
                      <wps:cNvSpPr/>
                      <wps:spPr>
                        <a:xfrm>
                          <a:off x="0" y="0"/>
                          <a:ext cx="1652270" cy="842645"/>
                        </a:xfrm>
                        <a:prstGeom prst="flowChartMagneticDisk">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rgbClr val="0070C0"/>
                          </a:solidFill>
                        </a:ln>
                        <a:effectLst>
                          <a:glow rad="63500">
                            <a:schemeClr val="accent1">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0AF41CDB"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Testing set 25%</w:t>
                            </w:r>
                          </w:p>
                        </w:txbxContent>
                      </wps:txbx>
                      <wps:bodyPr wrap="square" rtlCol="0" anchor="ctr">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1" type="#_x0000_t132" style="position:absolute;left:0;text-align:left;margin-left:262.9pt;margin-top:195.5pt;width:130.1pt;height:66.3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" fillcolor="#83d3ff" strokecolor="#0070c0" strokeweight="1pt">
                <v:fill color2="#dbf0ff" rotate="t" colors="0 #83d3ff;.5 #b5e2ff;1 #dbf0ff" focus="100%" type="gradient"/>
                <v:stroke joinstyle="miter"/>
                <v:textbox>
                  <w:txbxContent>
                    <w:p w14:paraId="0AF41CDB"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Testing set 25%</w:t>
                      </w:r>
                    </w:p>
                  </w:txbxContent>
                </v:textbox>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3" behindDoc="0" locked="0" layoutInCell="1" allowOverlap="1" wp14:anchorId="5ACFAA14" wp14:editId="6C44F1B3">
                <wp:simplePos x="0" y="0"/>
                <wp:positionH relativeFrom="margin">
                  <wp:align>left</wp:align>
                </wp:positionH>
                <wp:positionV relativeFrom="paragraph">
                  <wp:posOffset>2546350</wp:posOffset>
                </wp:positionV>
                <wp:extent cx="1859280" cy="842645"/>
                <wp:effectExtent l="76200" t="76200" r="102870" b="90805"/>
                <wp:wrapNone/>
                <wp:docPr id="81" name="Flowchart: Magnetic Disk 4"/>
                <wp:cNvGraphicFramePr/>
                <a:graphic xmlns:a="http://schemas.openxmlformats.org/drawingml/2006/main">
                  <a:graphicData uri="http://schemas.microsoft.com/office/word/2010/wordprocessingShape">
                    <wps:wsp>
                      <wps:cNvSpPr/>
                      <wps:spPr>
                        <a:xfrm>
                          <a:off x="0" y="0"/>
                          <a:ext cx="1859280" cy="842645"/>
                        </a:xfrm>
                        <a:prstGeom prst="flowChartMagneticDisk">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rgbClr val="0070C0"/>
                          </a:solidFill>
                        </a:ln>
                        <a:effectLst>
                          <a:glow rad="63500">
                            <a:schemeClr val="accent1">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73523070"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Training set 75%</w:t>
                            </w:r>
                          </w:p>
                        </w:txbxContent>
                      </wps:txbx>
                      <wps:bodyPr wrap="square" rtlCol="0" anchor="ctr">
                        <a:noAutofit/>
                      </wps:bodyPr>
                    </wps:wsp>
                  </a:graphicData>
                </a:graphic>
              </wp:anchor>
            </w:drawing>
          </mc:Choice>
          <mc:Fallback>
            <w:pict>
              <v:shape id="Flowchart: Magnetic Disk 4" o:spid="_x0000_s1032" type="#_x0000_t132" style="position:absolute;left:0;text-align:left;margin-left:0;margin-top:200.5pt;width:146.4pt;height:66.35pt;z-index:251658243;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" fillcolor="#83d3ff" strokecolor="#0070c0" strokeweight="1pt">
                <v:fill color2="#dbf0ff" rotate="t" colors="0 #83d3ff;.5 #b5e2ff;1 #dbf0ff" focus="100%" type="gradient"/>
                <v:stroke joinstyle="miter"/>
                <v:textbox>
                  <w:txbxContent>
                    <w:p w14:paraId="73523070"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Training set 75%</w:t>
                      </w:r>
                    </w:p>
                  </w:txbxContent>
                </v:textbox>
                <w10:wrap anchorx="margin"/>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0" behindDoc="0" locked="0" layoutInCell="1" allowOverlap="1" wp14:anchorId="59D109B1" wp14:editId="436DA00B">
                <wp:simplePos x="0" y="0"/>
                <wp:positionH relativeFrom="column">
                  <wp:posOffset>614680</wp:posOffset>
                </wp:positionH>
                <wp:positionV relativeFrom="paragraph">
                  <wp:posOffset>2245995</wp:posOffset>
                </wp:positionV>
                <wp:extent cx="1727200" cy="251460"/>
                <wp:effectExtent l="76200" t="76200" r="82550" b="91440"/>
                <wp:wrapNone/>
                <wp:docPr id="86" name="Connector: Elbow 13"/>
                <wp:cNvGraphicFramePr/>
                <a:graphic xmlns:a="http://schemas.openxmlformats.org/drawingml/2006/main">
                  <a:graphicData uri="http://schemas.microsoft.com/office/word/2010/wordprocessingShape">
                    <wps:wsp>
                      <wps:cNvCnPr/>
                      <wps:spPr>
                        <a:xfrm rot="10800000" flipV="1">
                          <a:off x="0" y="0"/>
                          <a:ext cx="1727200" cy="251461"/>
                        </a:xfrm>
                        <a:prstGeom prst="bentConnector3">
                          <a:avLst>
                            <a:gd name="adj1" fmla="val 100402"/>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5F05B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48.4pt;margin-top:176.85pt;width:136pt;height:19.8pt;rotation:180;flip:y;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" adj="21687" strokecolor="#0070c0" strokeweight=".5pt">
                <v:stroke endarrow="block"/>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7" behindDoc="0" locked="0" layoutInCell="1" allowOverlap="1" wp14:anchorId="5FA1B08B" wp14:editId="58FEA993">
                <wp:simplePos x="0" y="0"/>
                <wp:positionH relativeFrom="column">
                  <wp:posOffset>2533015</wp:posOffset>
                </wp:positionH>
                <wp:positionV relativeFrom="paragraph">
                  <wp:posOffset>6183630</wp:posOffset>
                </wp:positionV>
                <wp:extent cx="0" cy="260985"/>
                <wp:effectExtent l="101600" t="43815" r="88900" b="76200"/>
                <wp:wrapNone/>
                <wp:docPr id="93" name="Straight Arrow Connector 32"/>
                <wp:cNvGraphicFramePr/>
                <a:graphic xmlns:a="http://schemas.openxmlformats.org/drawingml/2006/main">
                  <a:graphicData uri="http://schemas.microsoft.com/office/word/2010/wordprocessingShape">
                    <wps:wsp>
                      <wps:cNvCnPr/>
                      <wps:spPr>
                        <a:xfrm>
                          <a:off x="0" y="0"/>
                          <a:ext cx="0" cy="260985"/>
                        </a:xfrm>
                        <a:prstGeom prst="straightConnector1">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0B85D8" id="Straight Arrow Connector 32" o:spid="_x0000_s1026" type="#_x0000_t32" style="position:absolute;margin-left:199.45pt;margin-top:486.9pt;width:0;height:20.5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" strokecolor="#0070c0" strokeweight=".5pt">
                <v:stroke endarrow="block" joinstyle="miter"/>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6" behindDoc="0" locked="0" layoutInCell="1" allowOverlap="1" wp14:anchorId="3CBC4784" wp14:editId="1E106800">
                <wp:simplePos x="0" y="0"/>
                <wp:positionH relativeFrom="column">
                  <wp:posOffset>2520950</wp:posOffset>
                </wp:positionH>
                <wp:positionV relativeFrom="paragraph">
                  <wp:posOffset>5443220</wp:posOffset>
                </wp:positionV>
                <wp:extent cx="12065" cy="278765"/>
                <wp:effectExtent l="92710" t="44450" r="85725" b="76835"/>
                <wp:wrapNone/>
                <wp:docPr id="92" name="Straight Arrow Connector 30"/>
                <wp:cNvGraphicFramePr/>
                <a:graphic xmlns:a="http://schemas.openxmlformats.org/drawingml/2006/main">
                  <a:graphicData uri="http://schemas.microsoft.com/office/word/2010/wordprocessingShape">
                    <wps:wsp>
                      <wps:cNvCnPr/>
                      <wps:spPr>
                        <a:xfrm>
                          <a:off x="0" y="0"/>
                          <a:ext cx="12065" cy="278765"/>
                        </a:xfrm>
                        <a:prstGeom prst="straightConnector1">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AB0E7B" id="Straight Arrow Connector 30" o:spid="_x0000_s1026" type="#_x0000_t32" style="position:absolute;margin-left:198.5pt;margin-top:428.6pt;width:.95pt;height:21.95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" strokecolor="#0070c0" strokeweight=".5pt">
                <v:stroke endarrow="block" joinstyle="miter"/>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7" behindDoc="0" locked="0" layoutInCell="1" allowOverlap="1" wp14:anchorId="767281B1" wp14:editId="21E65E43">
                <wp:simplePos x="0" y="0"/>
                <wp:positionH relativeFrom="column">
                  <wp:posOffset>2552700</wp:posOffset>
                </wp:positionH>
                <wp:positionV relativeFrom="paragraph">
                  <wp:posOffset>4788535</wp:posOffset>
                </wp:positionV>
                <wp:extent cx="2057400" cy="628650"/>
                <wp:effectExtent l="38100" t="95250" r="19050" b="133350"/>
                <wp:wrapNone/>
                <wp:docPr id="75" name="Flowchart: Process 9"/>
                <wp:cNvGraphicFramePr/>
                <a:graphic xmlns:a="http://schemas.openxmlformats.org/drawingml/2006/main">
                  <a:graphicData uri="http://schemas.microsoft.com/office/word/2010/wordprocessingShape">
                    <wps:wsp>
                      <wps:cNvSpPr/>
                      <wps:spPr>
                        <a:xfrm>
                          <a:off x="0" y="0"/>
                          <a:ext cx="2057400" cy="628650"/>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rgbClr val="0070C0"/>
                          </a:solidFill>
                        </a:ln>
                        <a:effectLst>
                          <a:glow rad="63500">
                            <a:schemeClr val="accent1">
                              <a:satMod val="175000"/>
                              <a:alpha val="40000"/>
                            </a:schemeClr>
                          </a:glow>
                        </a:effectLst>
                        <a:scene3d>
                          <a:camera prst="perspectiveRight"/>
                          <a:lightRig rig="threePt" dir="t"/>
                        </a:scene3d>
                      </wps:spPr>
                      <wps:style>
                        <a:lnRef idx="2">
                          <a:schemeClr val="dk1"/>
                        </a:lnRef>
                        <a:fillRef idx="1">
                          <a:schemeClr val="lt1"/>
                        </a:fillRef>
                        <a:effectRef idx="0">
                          <a:schemeClr val="dk1"/>
                        </a:effectRef>
                        <a:fontRef idx="minor">
                          <a:schemeClr val="dk1"/>
                        </a:fontRef>
                      </wps:style>
                      <wps:txbx>
                        <w:txbxContent>
                          <w:p w14:paraId="6843E49C" w14:textId="77777777" w:rsidR="00851699" w:rsidRDefault="007550F4">
                            <w:pPr>
                              <w:jc w:val="center"/>
                              <w:rPr>
                                <w:rFonts w:hAnsi="Calibri"/>
                                <w:color w:val="000000" w:themeColor="dark1"/>
                                <w:kern w:val="24"/>
                                <w:sz w:val="28"/>
                                <w:szCs w:val="28"/>
                              </w:rPr>
                            </w:pPr>
                            <w:r>
                              <w:rPr>
                                <w:rFonts w:hAnsi="Calibri"/>
                                <w:color w:val="000000" w:themeColor="dark1"/>
                                <w:kern w:val="24"/>
                                <w:sz w:val="28"/>
                                <w:szCs w:val="28"/>
                              </w:rPr>
                              <w:t>Regression Algorithm</w:t>
                            </w:r>
                          </w:p>
                        </w:txbxContent>
                      </wps:txbx>
                      <wps:bodyPr wrap="square" rtlCol="0" anchor="ctr">
                        <a:noAutofit/>
                      </wps:bodyPr>
                    </wps:wsp>
                  </a:graphicData>
                </a:graphic>
              </wp:anchor>
            </w:drawing>
          </mc:Choice>
          <mc:Fallback>
            <w:pict>
              <v:shape id="Flowchart: Process 9" o:spid="_x0000_s1033" type="#_x0000_t109" style="position:absolute;left:0;text-align:left;margin-left:201pt;margin-top:377.05pt;width:162pt;height:49.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" fillcolor="#83d3ff" strokecolor="#0070c0" strokeweight="1pt">
                <v:fill color2="#dbf0ff" rotate="t" colors="0 #83d3ff;.5 #b5e2ff;1 #dbf0ff" focus="100%" type="gradient"/>
                <v:textbox>
                  <w:txbxContent>
                    <w:p w14:paraId="6843E49C" w14:textId="77777777" w:rsidR="00851699" w:rsidRDefault="007550F4">
                      <w:pPr>
                        <w:jc w:val="center"/>
                        <w:rPr>
                          <w:rFonts w:hAnsi="Calibri"/>
                          <w:color w:val="000000" w:themeColor="dark1"/>
                          <w:kern w:val="24"/>
                          <w:sz w:val="28"/>
                          <w:szCs w:val="28"/>
                        </w:rPr>
                      </w:pPr>
                      <w:r>
                        <w:rPr>
                          <w:rFonts w:hAnsi="Calibri"/>
                          <w:color w:val="000000" w:themeColor="dark1"/>
                          <w:kern w:val="24"/>
                          <w:sz w:val="28"/>
                          <w:szCs w:val="28"/>
                        </w:rPr>
                        <w:t>Regression Algorithm</w:t>
                      </w:r>
                    </w:p>
                  </w:txbxContent>
                </v:textbox>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6" behindDoc="0" locked="0" layoutInCell="1" allowOverlap="1" wp14:anchorId="1DBAE6AA" wp14:editId="262FD5AF">
                <wp:simplePos x="0" y="0"/>
                <wp:positionH relativeFrom="column">
                  <wp:posOffset>304800</wp:posOffset>
                </wp:positionH>
                <wp:positionV relativeFrom="paragraph">
                  <wp:posOffset>4769485</wp:posOffset>
                </wp:positionV>
                <wp:extent cx="2143125" cy="647700"/>
                <wp:effectExtent l="0" t="95250" r="85725" b="133350"/>
                <wp:wrapNone/>
                <wp:docPr id="76" name="Flowchart: Process 8"/>
                <wp:cNvGraphicFramePr/>
                <a:graphic xmlns:a="http://schemas.openxmlformats.org/drawingml/2006/main">
                  <a:graphicData uri="http://schemas.microsoft.com/office/word/2010/wordprocessingShape">
                    <wps:wsp>
                      <wps:cNvSpPr/>
                      <wps:spPr>
                        <a:xfrm>
                          <a:off x="0" y="0"/>
                          <a:ext cx="2143125" cy="647700"/>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rgbClr val="0070C0"/>
                          </a:solidFill>
                        </a:ln>
                        <a:effectLst>
                          <a:glow rad="63500">
                            <a:schemeClr val="accent1">
                              <a:satMod val="175000"/>
                              <a:alpha val="40000"/>
                            </a:schemeClr>
                          </a:glow>
                        </a:effectLst>
                        <a:scene3d>
                          <a:camera prst="perspectiveLeft"/>
                          <a:lightRig rig="threePt" dir="t"/>
                        </a:scene3d>
                      </wps:spPr>
                      <wps:style>
                        <a:lnRef idx="2">
                          <a:schemeClr val="dk1"/>
                        </a:lnRef>
                        <a:fillRef idx="1">
                          <a:schemeClr val="lt1"/>
                        </a:fillRef>
                        <a:effectRef idx="0">
                          <a:schemeClr val="dk1"/>
                        </a:effectRef>
                        <a:fontRef idx="minor">
                          <a:schemeClr val="dk1"/>
                        </a:fontRef>
                      </wps:style>
                      <wps:txbx>
                        <w:txbxContent>
                          <w:p w14:paraId="735908CC" w14:textId="77777777" w:rsidR="00851699" w:rsidRDefault="007550F4">
                            <w:pPr>
                              <w:jc w:val="center"/>
                              <w:rPr>
                                <w:rFonts w:hAnsi="Calibri"/>
                                <w:color w:val="000000" w:themeColor="dark1"/>
                                <w:kern w:val="24"/>
                                <w:sz w:val="28"/>
                                <w:szCs w:val="28"/>
                              </w:rPr>
                            </w:pPr>
                            <w:r>
                              <w:rPr>
                                <w:rFonts w:hAnsi="Calibri"/>
                                <w:color w:val="000000" w:themeColor="dark1"/>
                                <w:kern w:val="24"/>
                                <w:sz w:val="28"/>
                                <w:szCs w:val="28"/>
                              </w:rPr>
                              <w:t>Classification Algorithm</w:t>
                            </w:r>
                          </w:p>
                        </w:txbxContent>
                      </wps:txbx>
                      <wps:bodyPr wrap="square" rtlCol="0" anchor="ctr">
                        <a:noAutofit/>
                      </wps:bodyPr>
                    </wps:wsp>
                  </a:graphicData>
                </a:graphic>
              </wp:anchor>
            </w:drawing>
          </mc:Choice>
          <mc:Fallback>
            <w:pict>
              <v:shape id="Flowchart: Process 8" o:spid="_x0000_s1034" type="#_x0000_t109" style="position:absolute;left:0;text-align:left;margin-left:24pt;margin-top:375.55pt;width:168.75pt;height:51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" fillcolor="#83d3ff" strokecolor="#0070c0" strokeweight="1pt">
                <v:fill color2="#dbf0ff" rotate="t" colors="0 #83d3ff;.5 #b5e2ff;1 #dbf0ff" focus="100%" type="gradient"/>
                <v:textbox>
                  <w:txbxContent>
                    <w:p w14:paraId="735908CC" w14:textId="77777777" w:rsidR="00851699" w:rsidRDefault="007550F4">
                      <w:pPr>
                        <w:jc w:val="center"/>
                        <w:rPr>
                          <w:rFonts w:hAnsi="Calibri"/>
                          <w:color w:val="000000" w:themeColor="dark1"/>
                          <w:kern w:val="24"/>
                          <w:sz w:val="28"/>
                          <w:szCs w:val="28"/>
                        </w:rPr>
                      </w:pPr>
                      <w:r>
                        <w:rPr>
                          <w:rFonts w:hAnsi="Calibri"/>
                          <w:color w:val="000000" w:themeColor="dark1"/>
                          <w:kern w:val="24"/>
                          <w:sz w:val="28"/>
                          <w:szCs w:val="28"/>
                        </w:rPr>
                        <w:t>Classification Algorithm</w:t>
                      </w:r>
                    </w:p>
                  </w:txbxContent>
                </v:textbox>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5" behindDoc="0" locked="0" layoutInCell="1" allowOverlap="1" wp14:anchorId="142570D2" wp14:editId="7B65DE62">
                <wp:simplePos x="0" y="0"/>
                <wp:positionH relativeFrom="margin">
                  <wp:posOffset>255905</wp:posOffset>
                </wp:positionH>
                <wp:positionV relativeFrom="margin">
                  <wp:posOffset>4155440</wp:posOffset>
                </wp:positionV>
                <wp:extent cx="4405630" cy="1720850"/>
                <wp:effectExtent l="76200" t="76200" r="90170" b="88900"/>
                <wp:wrapSquare wrapText="bothSides"/>
                <wp:docPr id="83" name="Flowchart: Process 7"/>
                <wp:cNvGraphicFramePr/>
                <a:graphic xmlns:a="http://schemas.openxmlformats.org/drawingml/2006/main">
                  <a:graphicData uri="http://schemas.microsoft.com/office/word/2010/wordprocessingShape">
                    <wps:wsp>
                      <wps:cNvSpPr/>
                      <wps:spPr>
                        <a:xfrm>
                          <a:off x="0" y="0"/>
                          <a:ext cx="4405630" cy="1720850"/>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rgbClr val="0070C0"/>
                          </a:solidFill>
                        </a:ln>
                        <a:effectLst>
                          <a:glow rad="635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358D7F0E" w14:textId="77777777" w:rsidR="00851699" w:rsidRDefault="007550F4">
                            <w:pPr>
                              <w:spacing w:after="0"/>
                              <w:jc w:val="center"/>
                              <w:rPr>
                                <w:rFonts w:hAnsi="Calibri"/>
                                <w:color w:val="000000" w:themeColor="dark1"/>
                                <w:kern w:val="24"/>
                                <w:sz w:val="36"/>
                                <w:szCs w:val="36"/>
                              </w:rPr>
                            </w:pPr>
                            <w:r>
                              <w:rPr>
                                <w:rFonts w:hAnsi="Calibri"/>
                                <w:color w:val="000000" w:themeColor="dark1"/>
                                <w:kern w:val="24"/>
                                <w:sz w:val="36"/>
                                <w:szCs w:val="36"/>
                              </w:rPr>
                              <w:t xml:space="preserve">Machine Learning Algorithm   </w:t>
                            </w:r>
                          </w:p>
                        </w:txbxContent>
                      </wps:txbx>
                      <wps:bodyPr rtlCol="0" anchor="ctr">
                        <a:noAutofit/>
                      </wps:bodyPr>
                    </wps:wsp>
                  </a:graphicData>
                </a:graphic>
              </wp:anchor>
            </w:drawing>
          </mc:Choice>
          <mc:Fallback>
            <w:pict>
              <v:shape id="Flowchart: Process 7" o:spid="_x0000_s1035" type="#_x0000_t109" style="position:absolute;left:0;text-align:left;margin-left:20.15pt;margin-top:327.2pt;width:346.9pt;height:135.5pt;z-index:251658245;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" fillcolor="#83d3ff" strokecolor="#0070c0" strokeweight="1pt">
                <v:fill color2="#dbf0ff" rotate="t" colors="0 #83d3ff;.5 #b5e2ff;1 #dbf0ff" focus="100%" type="gradient"/>
                <v:textbox>
                  <w:txbxContent>
                    <w:p w14:paraId="358D7F0E" w14:textId="77777777" w:rsidR="00851699" w:rsidRDefault="007550F4">
                      <w:pPr>
                        <w:spacing w:after="0"/>
                        <w:jc w:val="center"/>
                        <w:rPr>
                          <w:rFonts w:hAnsi="Calibri"/>
                          <w:color w:val="000000" w:themeColor="dark1"/>
                          <w:kern w:val="24"/>
                          <w:sz w:val="36"/>
                          <w:szCs w:val="36"/>
                        </w:rPr>
                      </w:pPr>
                      <w:r>
                        <w:rPr>
                          <w:rFonts w:hAnsi="Calibri"/>
                          <w:color w:val="000000" w:themeColor="dark1"/>
                          <w:kern w:val="24"/>
                          <w:sz w:val="36"/>
                          <w:szCs w:val="36"/>
                        </w:rPr>
                        <w:t xml:space="preserve">Machine Learning Algorithm   </w:t>
                      </w:r>
                    </w:p>
                  </w:txbxContent>
                </v:textbox>
                <w10:wrap type="square" anchorx="margin" anchory="margin"/>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8" behindDoc="0" locked="0" layoutInCell="1" allowOverlap="1" wp14:anchorId="0E115B5A" wp14:editId="4AEA4803">
                <wp:simplePos x="0" y="0"/>
                <wp:positionH relativeFrom="column">
                  <wp:posOffset>-28575</wp:posOffset>
                </wp:positionH>
                <wp:positionV relativeFrom="paragraph">
                  <wp:posOffset>5770245</wp:posOffset>
                </wp:positionV>
                <wp:extent cx="4951730" cy="356235"/>
                <wp:effectExtent l="69850" t="50800" r="83820" b="88265"/>
                <wp:wrapNone/>
                <wp:docPr id="84" name="Flowchart: Process 10"/>
                <wp:cNvGraphicFramePr/>
                <a:graphic xmlns:a="http://schemas.openxmlformats.org/drawingml/2006/main">
                  <a:graphicData uri="http://schemas.microsoft.com/office/word/2010/wordprocessingShape">
                    <wps:wsp>
                      <wps:cNvSpPr/>
                      <wps:spPr>
                        <a:xfrm>
                          <a:off x="0" y="0"/>
                          <a:ext cx="4951730" cy="356235"/>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rgbClr val="0070C0"/>
                          </a:solidFill>
                        </a:ln>
                        <a:effectLst>
                          <a:glow rad="635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90D31CC"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Best model prediction by Accuracy</w:t>
                            </w:r>
                          </w:p>
                        </w:txbxContent>
                      </wps:txbx>
                      <wps:bodyPr rtlCol="0" anchor="ctr"/>
                    </wps:wsp>
                  </a:graphicData>
                </a:graphic>
              </wp:anchor>
            </w:drawing>
          </mc:Choice>
          <mc:Fallback>
            <w:pict>
              <v:shape id="Flowchart: Process 10" o:spid="_x0000_s1036" type="#_x0000_t109" style="position:absolute;left:0;text-align:left;margin-left:-2.25pt;margin-top:454.35pt;width:389.9pt;height:28.0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" fillcolor="#83d3ff" strokecolor="#0070c0" strokeweight="1pt">
                <v:fill color2="#dbf0ff" rotate="t" colors="0 #83d3ff;.5 #b5e2ff;1 #dbf0ff" focus="100%" type="gradient"/>
                <v:textbox>
                  <w:txbxContent>
                    <w:p w14:paraId="690D31CC"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Best model prediction by Accuracy</w:t>
                      </w:r>
                    </w:p>
                  </w:txbxContent>
                </v:textbox>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49" behindDoc="0" locked="0" layoutInCell="1" allowOverlap="1" wp14:anchorId="18D97D66" wp14:editId="6AAC7184">
                <wp:simplePos x="0" y="0"/>
                <wp:positionH relativeFrom="column">
                  <wp:posOffset>0</wp:posOffset>
                </wp:positionH>
                <wp:positionV relativeFrom="paragraph">
                  <wp:posOffset>6492240</wp:posOffset>
                </wp:positionV>
                <wp:extent cx="4951730" cy="356235"/>
                <wp:effectExtent l="69850" t="50800" r="83820" b="88265"/>
                <wp:wrapNone/>
                <wp:docPr id="85" name="Flowchart: Process 11"/>
                <wp:cNvGraphicFramePr/>
                <a:graphic xmlns:a="http://schemas.openxmlformats.org/drawingml/2006/main">
                  <a:graphicData uri="http://schemas.microsoft.com/office/word/2010/wordprocessingShape">
                    <wps:wsp>
                      <wps:cNvSpPr/>
                      <wps:spPr>
                        <a:xfrm>
                          <a:off x="0" y="0"/>
                          <a:ext cx="4951730" cy="356235"/>
                        </a:xfrm>
                        <a:prstGeom prst="flowChartProcess">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a:solidFill>
                            <a:srgbClr val="0070C0"/>
                          </a:solidFill>
                        </a:ln>
                        <a:effectLst>
                          <a:glow rad="63500">
                            <a:schemeClr val="accent1">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35E856DA"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Finding air quality by AQI</w:t>
                            </w:r>
                          </w:p>
                        </w:txbxContent>
                      </wps:txbx>
                      <wps:bodyPr rtlCol="0" anchor="ctr"/>
                    </wps:wsp>
                  </a:graphicData>
                </a:graphic>
              </wp:anchor>
            </w:drawing>
          </mc:Choice>
          <mc:Fallback>
            <w:pict>
              <v:shape id="Flowchart: Process 11" o:spid="_x0000_s1037" type="#_x0000_t109" style="position:absolute;left:0;text-align:left;margin-left:0;margin-top:511.2pt;width:389.9pt;height:28.0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" fillcolor="#83d3ff" strokecolor="#0070c0" strokeweight="1pt">
                <v:fill color2="#dbf0ff" rotate="t" colors="0 #83d3ff;.5 #b5e2ff;1 #dbf0ff" focus="100%" type="gradient"/>
                <v:textbox>
                  <w:txbxContent>
                    <w:p w14:paraId="35E856DA" w14:textId="77777777" w:rsidR="00851699" w:rsidRDefault="007550F4">
                      <w:pPr>
                        <w:jc w:val="center"/>
                        <w:rPr>
                          <w:rFonts w:hAnsi="Calibri"/>
                          <w:color w:val="000000" w:themeColor="dark1"/>
                          <w:kern w:val="24"/>
                          <w:sz w:val="36"/>
                          <w:szCs w:val="36"/>
                        </w:rPr>
                      </w:pPr>
                      <w:r>
                        <w:rPr>
                          <w:rFonts w:hAnsi="Calibri"/>
                          <w:color w:val="000000" w:themeColor="dark1"/>
                          <w:kern w:val="24"/>
                          <w:sz w:val="36"/>
                          <w:szCs w:val="36"/>
                        </w:rPr>
                        <w:t>Finding air quality by AQI</w:t>
                      </w:r>
                    </w:p>
                  </w:txbxContent>
                </v:textbox>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8" behindDoc="0" locked="0" layoutInCell="1" allowOverlap="1" wp14:anchorId="748BCF62" wp14:editId="466DDF5B">
                <wp:simplePos x="0" y="0"/>
                <wp:positionH relativeFrom="margin">
                  <wp:align>right</wp:align>
                </wp:positionH>
                <wp:positionV relativeFrom="paragraph">
                  <wp:posOffset>6741160</wp:posOffset>
                </wp:positionV>
                <wp:extent cx="5734050" cy="904875"/>
                <wp:effectExtent l="0" t="0" r="0" b="0"/>
                <wp:wrapNone/>
                <wp:docPr id="77" name="TextBox 34"/>
                <wp:cNvGraphicFramePr/>
                <a:graphic xmlns:a="http://schemas.openxmlformats.org/drawingml/2006/main">
                  <a:graphicData uri="http://schemas.microsoft.com/office/word/2010/wordprocessingShape">
                    <wps:wsp>
                      <wps:cNvSpPr txBox="1"/>
                      <wps:spPr>
                        <a:xfrm>
                          <a:off x="0" y="0"/>
                          <a:ext cx="5734050" cy="904875"/>
                        </a:xfrm>
                        <a:prstGeom prst="rect">
                          <a:avLst/>
                        </a:prstGeom>
                        <a:noFill/>
                        <a:effectLst>
                          <a:glow rad="63500">
                            <a:schemeClr val="accent1">
                              <a:satMod val="175000"/>
                              <a:alpha val="40000"/>
                            </a:schemeClr>
                          </a:glow>
                        </a:effectLst>
                      </wps:spPr>
                      <wps:txbx>
                        <w:txbxContent>
                          <w:p w14:paraId="4033ADF8" w14:textId="77777777" w:rsidR="00851699" w:rsidRDefault="00851699">
                            <w:pPr>
                              <w:jc w:val="both"/>
                              <w:rPr>
                                <w:rFonts w:hAnsi="Calibri"/>
                                <w:color w:val="000000" w:themeColor="text1"/>
                                <w:kern w:val="24"/>
                                <w:sz w:val="36"/>
                                <w:szCs w:val="36"/>
                                <w:lang w:val="en-US"/>
                              </w:rPr>
                            </w:pPr>
                          </w:p>
                          <w:p w14:paraId="19A5DC1C" w14:textId="77777777" w:rsidR="00851699" w:rsidRPr="005B4DEC" w:rsidRDefault="007550F4">
                            <w:pPr>
                              <w:jc w:val="center"/>
                              <w:rPr>
                                <w:rFonts w:hAnsi="Calibri"/>
                                <w:b/>
                                <w:bCs/>
                                <w:color w:val="000000" w:themeColor="text1"/>
                                <w:kern w:val="24"/>
                                <w:sz w:val="24"/>
                                <w:szCs w:val="24"/>
                                <w:lang w:val="en-US"/>
                              </w:rPr>
                            </w:pPr>
                            <w:r w:rsidRPr="005B4DEC">
                              <w:rPr>
                                <w:rFonts w:hAnsi="Calibri"/>
                                <w:b/>
                                <w:bCs/>
                                <w:color w:val="000000" w:themeColor="text1"/>
                                <w:kern w:val="24"/>
                                <w:sz w:val="24"/>
                                <w:szCs w:val="24"/>
                                <w:lang w:val="en-US"/>
                              </w:rPr>
                              <w:t>Fig2 : Architecture for predicting Air Pollution Index</w:t>
                            </w:r>
                          </w:p>
                        </w:txbxContent>
                      </wps:txbx>
                      <wps:bodyPr wrap="square">
                        <a:noAutofit/>
                      </wps:bodyPr>
                    </wps:wsp>
                  </a:graphicData>
                </a:graphic>
              </wp:anchor>
            </w:drawing>
          </mc:Choice>
          <mc:Fallback>
            <w:pict>
              <v:shape id="TextBox 34" o:spid="_x0000_s1038" type="#_x0000_t202" style="position:absolute;left:0;text-align:left;margin-left:400.3pt;margin-top:530.8pt;width:451.5pt;height:71.25pt;z-index:25165825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" filled="f" stroked="f">
                <v:textbox>
                  <w:txbxContent>
                    <w:p w14:paraId="4033ADF8" w14:textId="77777777" w:rsidR="00851699" w:rsidRDefault="00851699">
                      <w:pPr>
                        <w:jc w:val="both"/>
                        <w:rPr>
                          <w:rFonts w:hAnsi="Calibri"/>
                          <w:color w:val="000000" w:themeColor="text1"/>
                          <w:kern w:val="24"/>
                          <w:sz w:val="36"/>
                          <w:szCs w:val="36"/>
                          <w:lang w:val="en-US"/>
                        </w:rPr>
                      </w:pPr>
                    </w:p>
                    <w:p w14:paraId="19A5DC1C" w14:textId="77777777" w:rsidR="00851699" w:rsidRPr="005B4DEC" w:rsidRDefault="007550F4">
                      <w:pPr>
                        <w:jc w:val="center"/>
                        <w:rPr>
                          <w:rFonts w:hAnsi="Calibri"/>
                          <w:b/>
                          <w:bCs/>
                          <w:color w:val="000000" w:themeColor="text1"/>
                          <w:kern w:val="24"/>
                          <w:sz w:val="24"/>
                          <w:szCs w:val="24"/>
                          <w:lang w:val="en-US"/>
                        </w:rPr>
                      </w:pPr>
                      <w:r w:rsidRPr="005B4DEC">
                        <w:rPr>
                          <w:rFonts w:hAnsi="Calibri"/>
                          <w:b/>
                          <w:bCs/>
                          <w:color w:val="000000" w:themeColor="text1"/>
                          <w:kern w:val="24"/>
                          <w:sz w:val="24"/>
                          <w:szCs w:val="24"/>
                          <w:lang w:val="en-US"/>
                        </w:rPr>
                        <w:t>Fig2 : Architecture for predicting Air Pollution Index</w:t>
                      </w:r>
                    </w:p>
                  </w:txbxContent>
                </v:textbox>
                <w10:wrap anchorx="margin"/>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1" behindDoc="0" locked="0" layoutInCell="1" allowOverlap="1" wp14:anchorId="4173EE65" wp14:editId="178D7D19">
                <wp:simplePos x="0" y="0"/>
                <wp:positionH relativeFrom="column">
                  <wp:posOffset>3021965</wp:posOffset>
                </wp:positionH>
                <wp:positionV relativeFrom="paragraph">
                  <wp:posOffset>1468120</wp:posOffset>
                </wp:positionV>
                <wp:extent cx="385445" cy="1739900"/>
                <wp:effectExtent l="84773" t="48577" r="80327" b="80328"/>
                <wp:wrapNone/>
                <wp:docPr id="87" name="Connector: Elbow 15"/>
                <wp:cNvGraphicFramePr/>
                <a:graphic xmlns:a="http://schemas.openxmlformats.org/drawingml/2006/main">
                  <a:graphicData uri="http://schemas.microsoft.com/office/word/2010/wordprocessingShape">
                    <wps:wsp>
                      <wps:cNvCnPr/>
                      <wps:spPr>
                        <a:xfrm rot="16200000" flipH="1">
                          <a:off x="0" y="0"/>
                          <a:ext cx="385539" cy="1739735"/>
                        </a:xfrm>
                        <a:prstGeom prst="bentConnector3">
                          <a:avLst>
                            <a:gd name="adj1" fmla="val 25687"/>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57A654" id="Connector: Elbow 15" o:spid="_x0000_s1026" type="#_x0000_t34" style="position:absolute;margin-left:237.95pt;margin-top:115.6pt;width:30.35pt;height:137pt;rotation:90;flip:x;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" adj="5548" strokecolor="#0070c0" strokeweight=".5pt">
                <v:stroke endarrow="block"/>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2" behindDoc="0" locked="0" layoutInCell="1" allowOverlap="1" wp14:anchorId="2A04EAD8" wp14:editId="19B2343E">
                <wp:simplePos x="0" y="0"/>
                <wp:positionH relativeFrom="column">
                  <wp:posOffset>1375410</wp:posOffset>
                </wp:positionH>
                <wp:positionV relativeFrom="paragraph">
                  <wp:posOffset>2646680</wp:posOffset>
                </wp:positionV>
                <wp:extent cx="417830" cy="1757680"/>
                <wp:effectExtent l="67945" t="44450" r="117475" b="71120"/>
                <wp:wrapNone/>
                <wp:docPr id="88" name="Connector: Elbow 20"/>
                <wp:cNvGraphicFramePr/>
                <a:graphic xmlns:a="http://schemas.openxmlformats.org/drawingml/2006/main">
                  <a:graphicData uri="http://schemas.microsoft.com/office/word/2010/wordprocessingShape">
                    <wps:wsp>
                      <wps:cNvCnPr/>
                      <wps:spPr>
                        <a:xfrm rot="16200000" flipH="1">
                          <a:off x="0" y="0"/>
                          <a:ext cx="417888" cy="1757552"/>
                        </a:xfrm>
                        <a:prstGeom prst="bentConnector3">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ECDCFE" id="Connector: Elbow 20" o:spid="_x0000_s1026" type="#_x0000_t34" style="position:absolute;margin-left:108.3pt;margin-top:208.4pt;width:32.9pt;height:138.4pt;rotation:90;flip:x;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" strokecolor="#0070c0" strokeweight=".5pt">
                <v:stroke endarrow="block"/>
              </v:shape>
            </w:pict>
          </mc:Fallback>
        </mc:AlternateContent>
      </w:r>
      <w:r w:rsidR="007550F4">
        <w:rPr>
          <w:rFonts w:ascii="Times New Roman" w:hAnsi="Times New Roman" w:cs="Times New Roman"/>
          <w:noProof/>
          <w:color w:val="0D0D0D" w:themeColor="text1" w:themeTint="F2"/>
          <w:sz w:val="24"/>
          <w:szCs w:val="24"/>
          <w:lang w:val="en-US" w:bidi="ar-SA"/>
        </w:rPr>
        <mc:AlternateContent>
          <mc:Choice Requires="wps">
            <w:drawing>
              <wp:anchor distT="0" distB="0" distL="114300" distR="114300" simplePos="0" relativeHeight="251658253" behindDoc="0" locked="0" layoutInCell="1" allowOverlap="1" wp14:anchorId="648AE4D8" wp14:editId="3F7A26C2">
                <wp:simplePos x="0" y="0"/>
                <wp:positionH relativeFrom="column">
                  <wp:posOffset>3012440</wp:posOffset>
                </wp:positionH>
                <wp:positionV relativeFrom="paragraph">
                  <wp:posOffset>2778760</wp:posOffset>
                </wp:positionV>
                <wp:extent cx="403860" cy="1502410"/>
                <wp:effectExtent l="101600" t="44450" r="72390" b="66040"/>
                <wp:wrapNone/>
                <wp:docPr id="89" name="Connector: Elbow 24"/>
                <wp:cNvGraphicFramePr/>
                <a:graphic xmlns:a="http://schemas.openxmlformats.org/drawingml/2006/main">
                  <a:graphicData uri="http://schemas.microsoft.com/office/word/2010/wordprocessingShape">
                    <wps:wsp>
                      <wps:cNvCnPr/>
                      <wps:spPr>
                        <a:xfrm rot="5400000">
                          <a:off x="0" y="0"/>
                          <a:ext cx="404170" cy="1502228"/>
                        </a:xfrm>
                        <a:prstGeom prst="bentConnector3">
                          <a:avLst/>
                        </a:prstGeom>
                        <a:ln>
                          <a:solidFill>
                            <a:srgbClr val="0070C0"/>
                          </a:solidFill>
                          <a:tailEnd type="triangle"/>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BAC6F5" id="Connector: Elbow 24" o:spid="_x0000_s1026" type="#_x0000_t34" style="position:absolute;margin-left:237.2pt;margin-top:218.8pt;width:31.8pt;height:118.3pt;rotation:90;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" strokecolor="#0070c0" strokeweight=".5pt">
                <v:stroke endarrow="block"/>
              </v:shape>
            </w:pict>
          </mc:Fallback>
        </mc:AlternateContent>
      </w:r>
      <w:r w:rsidR="007550F4">
        <w:rPr>
          <w:rFonts w:ascii="Times New Roman" w:hAnsi="Times New Roman" w:cs="Times New Roman"/>
          <w:b/>
          <w:bCs/>
          <w:color w:val="0D0D0D" w:themeColor="text1" w:themeTint="F2"/>
          <w:sz w:val="28"/>
          <w:szCs w:val="28"/>
        </w:rPr>
        <w:br w:type="page"/>
      </w:r>
    </w:p>
    <w:p w14:paraId="7114C590" w14:textId="77777777" w:rsidR="00851699" w:rsidRDefault="007550F4">
      <w:pPr>
        <w:jc w:val="both"/>
        <w:rPr>
          <w:rFonts w:ascii="Times New Roman" w:hAnsi="Times New Roman" w:cs="Times New Roman"/>
          <w:b/>
          <w:bCs/>
          <w:sz w:val="24"/>
          <w:szCs w:val="24"/>
          <w:lang w:val="en-US" w:bidi="ar-SA"/>
        </w:rPr>
      </w:pPr>
      <w:r>
        <w:rPr>
          <w:rFonts w:ascii="Times New Roman" w:hAnsi="Times New Roman" w:cs="Times New Roman"/>
          <w:b/>
          <w:bCs/>
          <w:sz w:val="24"/>
          <w:szCs w:val="24"/>
          <w:lang w:val="en-US"/>
        </w:rPr>
        <w:lastRenderedPageBreak/>
        <w:t>3.5 DETECTING THE POLLUTANTS CAUSING AIR POLLUTION</w:t>
      </w:r>
    </w:p>
    <w:p w14:paraId="44EC2597"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Air pollution can be prevented by advocating the use of public transport and carpooling. It can also be controlled by avoiding wastage of electricity and practicing reuse and recycling of compatible products.</w:t>
      </w:r>
    </w:p>
    <w:p w14:paraId="326AEA7F" w14:textId="77777777" w:rsidR="00851699" w:rsidRDefault="007550F4">
      <w:pPr>
        <w:jc w:val="both"/>
        <w:rPr>
          <w:rFonts w:ascii="Times New Roman" w:hAnsi="Times New Roman" w:cs="Times New Roman"/>
          <w:b/>
          <w:bCs/>
          <w:sz w:val="24"/>
          <w:szCs w:val="24"/>
        </w:rPr>
      </w:pPr>
      <w:r>
        <w:rPr>
          <w:rFonts w:ascii="Times New Roman" w:hAnsi="Times New Roman" w:cs="Times New Roman"/>
          <w:b/>
          <w:bCs/>
          <w:sz w:val="24"/>
          <w:szCs w:val="24"/>
        </w:rPr>
        <w:t>Common Air Pollutants that cause Air Pollution</w:t>
      </w:r>
    </w:p>
    <w:p w14:paraId="4AB2DF68" w14:textId="77777777" w:rsidR="00851699" w:rsidRDefault="007550F4">
      <w:pPr>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Sulphur dioxide.</w:t>
      </w:r>
    </w:p>
    <w:p w14:paraId="4B316761" w14:textId="77777777" w:rsidR="00851699" w:rsidRDefault="007550F4">
      <w:pPr>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Nitrogen oxides.</w:t>
      </w:r>
    </w:p>
    <w:p w14:paraId="4157E2D5" w14:textId="77777777" w:rsidR="00851699" w:rsidRDefault="007550F4">
      <w:pPr>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Particular matter (PM</w:t>
      </w:r>
      <w:r>
        <w:rPr>
          <w:rFonts w:ascii="Times New Roman" w:hAnsi="Times New Roman" w:cs="Times New Roman"/>
          <w:sz w:val="24"/>
          <w:szCs w:val="24"/>
          <w:vertAlign w:val="subscript"/>
        </w:rPr>
        <w:t>10</w:t>
      </w:r>
      <w:r>
        <w:rPr>
          <w:rFonts w:ascii="Times New Roman" w:hAnsi="Times New Roman" w:cs="Times New Roman"/>
          <w:sz w:val="24"/>
          <w:szCs w:val="24"/>
        </w:rPr>
        <w:t>, PM</w:t>
      </w:r>
      <w:r>
        <w:rPr>
          <w:rFonts w:ascii="Times New Roman" w:hAnsi="Times New Roman" w:cs="Times New Roman"/>
          <w:sz w:val="24"/>
          <w:szCs w:val="24"/>
          <w:vertAlign w:val="subscript"/>
        </w:rPr>
        <w:t>2.5</w:t>
      </w:r>
      <w:r>
        <w:rPr>
          <w:rFonts w:ascii="Times New Roman" w:hAnsi="Times New Roman" w:cs="Times New Roman"/>
          <w:sz w:val="24"/>
          <w:szCs w:val="24"/>
        </w:rPr>
        <w:t xml:space="preserve"> and </w:t>
      </w:r>
      <w:r>
        <w:rPr>
          <w:rFonts w:ascii="Times New Roman" w:hAnsi="Times New Roman" w:cs="Times New Roman"/>
          <w:color w:val="0B0C0C"/>
          <w:sz w:val="24"/>
          <w:szCs w:val="24"/>
          <w:shd w:val="clear" w:color="auto" w:fill="FFFFFF"/>
        </w:rPr>
        <w:t>PM</w:t>
      </w:r>
      <w:r>
        <w:rPr>
          <w:rFonts w:ascii="Times New Roman" w:hAnsi="Times New Roman" w:cs="Times New Roman"/>
          <w:color w:val="0B0C0C"/>
          <w:sz w:val="24"/>
          <w:szCs w:val="24"/>
          <w:shd w:val="clear" w:color="auto" w:fill="FFFFFF"/>
          <w:vertAlign w:val="subscript"/>
        </w:rPr>
        <w:t>1</w:t>
      </w:r>
      <w:r>
        <w:rPr>
          <w:rFonts w:ascii="Times New Roman" w:hAnsi="Times New Roman" w:cs="Times New Roman"/>
          <w:color w:val="0B0C0C"/>
          <w:sz w:val="24"/>
          <w:szCs w:val="24"/>
          <w:shd w:val="clear" w:color="auto" w:fill="FFFFFF"/>
        </w:rPr>
        <w:t>)</w:t>
      </w:r>
    </w:p>
    <w:p w14:paraId="63A5E31D" w14:textId="77777777" w:rsidR="00851699" w:rsidRDefault="007550F4">
      <w:pPr>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Toxic Organic Micro-Pollutants (TOMPS)</w:t>
      </w:r>
    </w:p>
    <w:p w14:paraId="6E06B24A" w14:textId="77777777" w:rsidR="00851699" w:rsidRDefault="007550F4">
      <w:pPr>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Carbon monoxide.</w:t>
      </w:r>
    </w:p>
    <w:p w14:paraId="11F2AA29"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Air Pollution analysis tells you how clean or polluted your air is, and what associated health effects might be a concern for you.</w:t>
      </w:r>
    </w:p>
    <w:p w14:paraId="2576A251" w14:textId="77777777" w:rsidR="00851699" w:rsidRDefault="007550F4">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step in air pollutant concentration is to define clearly the objectives of measuring concentrations of air pollutants, and to determine the target substances for measurement. The objectives that are usually intended areas follows.</w:t>
      </w:r>
    </w:p>
    <w:p w14:paraId="533DB279" w14:textId="77777777" w:rsidR="00851699" w:rsidRDefault="007550F4">
      <w:pPr>
        <w:jc w:val="both"/>
        <w:rPr>
          <w:rFonts w:ascii="Times New Roman" w:hAnsi="Times New Roman" w:cs="Times New Roman"/>
          <w:sz w:val="24"/>
          <w:szCs w:val="24"/>
        </w:rPr>
      </w:pPr>
      <w:r>
        <w:rPr>
          <w:rFonts w:ascii="Times New Roman" w:hAnsi="Times New Roman" w:cs="Times New Roman"/>
          <w:sz w:val="24"/>
          <w:szCs w:val="24"/>
        </w:rPr>
        <w:t xml:space="preserve">1. To thoroughly understand the pollution levels and concentration fluctuations when the sources and pollutants are clearly known. </w:t>
      </w:r>
    </w:p>
    <w:p w14:paraId="00F4BCE1" w14:textId="77777777" w:rsidR="00851699" w:rsidRDefault="007550F4">
      <w:pPr>
        <w:jc w:val="both"/>
        <w:rPr>
          <w:rFonts w:ascii="Times New Roman" w:hAnsi="Times New Roman" w:cs="Times New Roman"/>
          <w:sz w:val="24"/>
          <w:szCs w:val="24"/>
        </w:rPr>
      </w:pPr>
      <w:r>
        <w:rPr>
          <w:rFonts w:ascii="Times New Roman" w:hAnsi="Times New Roman" w:cs="Times New Roman"/>
          <w:sz w:val="24"/>
          <w:szCs w:val="24"/>
        </w:rPr>
        <w:t>2. When neither the source nor the pollutants are clearly known, to examine the causes of the pollution.</w:t>
      </w:r>
    </w:p>
    <w:p w14:paraId="47FEACF3" w14:textId="77777777" w:rsidR="00851699" w:rsidRDefault="007550F4">
      <w:pPr>
        <w:jc w:val="both"/>
        <w:rPr>
          <w:rFonts w:ascii="Times New Roman" w:hAnsi="Times New Roman" w:cs="Times New Roman"/>
          <w:sz w:val="24"/>
          <w:szCs w:val="24"/>
        </w:rPr>
      </w:pPr>
      <w:r>
        <w:rPr>
          <w:rFonts w:ascii="Times New Roman" w:hAnsi="Times New Roman" w:cs="Times New Roman"/>
          <w:sz w:val="24"/>
          <w:szCs w:val="24"/>
        </w:rPr>
        <w:t>3. When the source is identified, to thoroughly understand the levels of pollution and the types of pollutants emitted.</w:t>
      </w:r>
    </w:p>
    <w:p w14:paraId="103DBC60" w14:textId="77777777" w:rsidR="00851699" w:rsidRDefault="007550F4">
      <w:pPr>
        <w:jc w:val="both"/>
        <w:rPr>
          <w:rFonts w:ascii="Times New Roman" w:hAnsi="Times New Roman" w:cs="Times New Roman"/>
          <w:sz w:val="24"/>
          <w:szCs w:val="24"/>
        </w:rPr>
      </w:pPr>
      <w:r>
        <w:rPr>
          <w:rFonts w:ascii="Times New Roman" w:hAnsi="Times New Roman" w:cs="Times New Roman"/>
          <w:sz w:val="24"/>
          <w:szCs w:val="24"/>
        </w:rPr>
        <w:t xml:space="preserve">4. When the pollutant has been identified, to specify the source and to determine the level of its contribution. </w:t>
      </w:r>
    </w:p>
    <w:p w14:paraId="2B706281" w14:textId="77777777" w:rsidR="00851699" w:rsidRDefault="007550F4">
      <w:pPr>
        <w:jc w:val="both"/>
        <w:rPr>
          <w:rFonts w:ascii="Times New Roman" w:hAnsi="Times New Roman" w:cs="Times New Roman"/>
          <w:sz w:val="24"/>
          <w:szCs w:val="24"/>
        </w:rPr>
      </w:pPr>
      <w:r>
        <w:rPr>
          <w:rFonts w:ascii="Times New Roman" w:hAnsi="Times New Roman" w:cs="Times New Roman"/>
          <w:sz w:val="24"/>
          <w:szCs w:val="24"/>
        </w:rPr>
        <w:t>5. To easily understand border area concentrations and exposure sites for voluntary periods of time.</w:t>
      </w:r>
    </w:p>
    <w:p w14:paraId="117FA81D" w14:textId="77777777" w:rsidR="00851699" w:rsidRDefault="007550F4">
      <w:pPr>
        <w:jc w:val="both"/>
        <w:rPr>
          <w:rFonts w:ascii="Times New Roman" w:hAnsi="Times New Roman" w:cs="Times New Roman"/>
          <w:sz w:val="24"/>
          <w:szCs w:val="24"/>
        </w:rPr>
      </w:pPr>
      <w:r>
        <w:rPr>
          <w:rFonts w:ascii="Times New Roman" w:hAnsi="Times New Roman" w:cs="Times New Roman"/>
          <w:sz w:val="24"/>
          <w:szCs w:val="24"/>
        </w:rPr>
        <w:t>6. To thoroughly understand the broad range pollution level and its fluctuations.</w:t>
      </w:r>
    </w:p>
    <w:p w14:paraId="69610B51" w14:textId="2C6333F6" w:rsidR="00851699" w:rsidRDefault="007550F4">
      <w:pPr>
        <w:jc w:val="both"/>
        <w:rPr>
          <w:rFonts w:ascii="Times New Roman" w:hAnsi="Times New Roman" w:cs="Times New Roman"/>
          <w:b/>
          <w:bCs/>
          <w:sz w:val="24"/>
          <w:szCs w:val="24"/>
        </w:rPr>
      </w:pPr>
      <w:r>
        <w:rPr>
          <w:rFonts w:ascii="Times New Roman" w:hAnsi="Times New Roman" w:cs="Times New Roman"/>
          <w:b/>
          <w:bCs/>
          <w:sz w:val="24"/>
          <w:szCs w:val="24"/>
        </w:rPr>
        <w:t>3.6 MAJOR POLLUTANTS USED IN OUR PROJECT</w:t>
      </w:r>
    </w:p>
    <w:p w14:paraId="4AFC17C3"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Analysis of some major air pollutants such as </w:t>
      </w:r>
    </w:p>
    <w:p w14:paraId="44287EEA" w14:textId="77777777" w:rsidR="00851699" w:rsidRDefault="007550F4" w:rsidP="008802AD">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SO2</w:t>
      </w:r>
    </w:p>
    <w:p w14:paraId="6099A023" w14:textId="77777777" w:rsidR="00851699" w:rsidRDefault="007550F4" w:rsidP="008802AD">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NO2</w:t>
      </w:r>
    </w:p>
    <w:p w14:paraId="00A14359" w14:textId="77777777" w:rsidR="00851699" w:rsidRDefault="007550F4" w:rsidP="008802AD">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RSPM (Respirable Suspended Particulate Matter)</w:t>
      </w:r>
    </w:p>
    <w:p w14:paraId="45A15EA3" w14:textId="77777777" w:rsidR="00851699" w:rsidRDefault="007550F4" w:rsidP="008802AD">
      <w:pPr>
        <w:pStyle w:val="ListParagraph"/>
        <w:numPr>
          <w:ilvl w:val="0"/>
          <w:numId w:val="7"/>
        </w:numPr>
        <w:spacing w:after="0" w:line="25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SPM (Suspended Particulate Matter) etc.</w:t>
      </w:r>
    </w:p>
    <w:p w14:paraId="5AB85A9F"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Sulphur dioxide air pollutant</w:t>
      </w:r>
    </w:p>
    <w:p w14:paraId="6D796F09"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SO2 gas is emitted by the burning of fossil fuels or other materials that contain sulfur. Sulfur dioxide can damage trees and plants, inhibit plant growth, and damage sensitive ecosystems and waterways. It also can contribute to respiratory illness and aggravate existing heart and lung conditions.</w:t>
      </w:r>
    </w:p>
    <w:p w14:paraId="66A58DF9" w14:textId="4E002FAB"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Health effects caused by exposure to high levels of SO2 include breathing problems, respiratory illness, changes in the lung's </w:t>
      </w:r>
      <w:r w:rsidR="008802AD">
        <w:rPr>
          <w:rFonts w:ascii="Times New Roman" w:hAnsi="Times New Roman" w:cs="Times New Roman"/>
          <w:sz w:val="24"/>
          <w:szCs w:val="24"/>
          <w:lang w:val="en-US"/>
        </w:rPr>
        <w:t>defenses</w:t>
      </w:r>
      <w:r>
        <w:rPr>
          <w:rFonts w:ascii="Times New Roman" w:hAnsi="Times New Roman" w:cs="Times New Roman"/>
          <w:sz w:val="24"/>
          <w:szCs w:val="24"/>
          <w:lang w:val="en-US"/>
        </w:rPr>
        <w:t>,</w:t>
      </w:r>
      <w:r w:rsidR="005E1BB3">
        <w:rPr>
          <w:rFonts w:ascii="Times New Roman" w:hAnsi="Times New Roman" w:cs="Times New Roman"/>
          <w:sz w:val="24"/>
          <w:szCs w:val="24"/>
          <w:lang w:val="en-US"/>
        </w:rPr>
        <w:t xml:space="preserve"> </w:t>
      </w:r>
      <w:r>
        <w:rPr>
          <w:rFonts w:ascii="Times New Roman" w:hAnsi="Times New Roman" w:cs="Times New Roman"/>
          <w:sz w:val="24"/>
          <w:szCs w:val="24"/>
          <w:lang w:val="en-US"/>
        </w:rPr>
        <w:t>and worsening respiratory and cardiovascular disease. People with asthma or chronic lung or heart disease are the most sensitive to SO2. It also damages trees and crops.</w:t>
      </w:r>
    </w:p>
    <w:p w14:paraId="78448443"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Nitrogen dioxide air pollutant</w:t>
      </w:r>
    </w:p>
    <w:p w14:paraId="7792F360"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Nitrogen dioxide or NO2, is a gaseous air pollutant composed of nitrogen and oxygen and is one of a group of related gases called nitrogen oxides, or NOx. NO2 forms when fossil fuels such as coal, oil, gas or diesel are burned at high temperatures. NO2 and other nitrogen oxides in the outdoor air contribute to particle pollution and to the chemical reactions that make ozone. It is one of six widespread air pollutants that have national air quality standards to limit them in the outdoor air. NO2 can also form indoors when fossil fuels like wood or natural gas are burned.</w:t>
      </w:r>
    </w:p>
    <w:p w14:paraId="5B8F9F70"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Nitrogen dioxide causes a range of harmful effects on the lungs, including:</w:t>
      </w:r>
    </w:p>
    <w:p w14:paraId="2FE46561" w14:textId="77777777" w:rsidR="00851699" w:rsidRDefault="007550F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Increased inflammation of the airways.</w:t>
      </w:r>
    </w:p>
    <w:p w14:paraId="6811FDF9" w14:textId="77777777" w:rsidR="00851699" w:rsidRDefault="007550F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Worsened cough and wheezing.</w:t>
      </w:r>
    </w:p>
    <w:p w14:paraId="15491B17" w14:textId="77777777" w:rsidR="00851699" w:rsidRDefault="007550F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Reduced lung function.</w:t>
      </w:r>
    </w:p>
    <w:p w14:paraId="30A10ED5" w14:textId="77777777" w:rsidR="00851699" w:rsidRDefault="007550F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Increased asthma attacks.</w:t>
      </w:r>
    </w:p>
    <w:p w14:paraId="2DC2D42D" w14:textId="77777777" w:rsidR="00851699" w:rsidRDefault="007550F4">
      <w:pPr>
        <w:pStyle w:val="ListParagraph"/>
        <w:numPr>
          <w:ilvl w:val="0"/>
          <w:numId w:val="8"/>
        </w:numPr>
        <w:spacing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Greater likelihood of emergency department and hospital admissions.</w:t>
      </w:r>
    </w:p>
    <w:p w14:paraId="2652912D"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RSPM air pollutant</w:t>
      </w:r>
    </w:p>
    <w:p w14:paraId="4898221F" w14:textId="355C3094"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RSPM called Respirable Suspended Particulate Matter, these particles cause the worst damage as they can penetrate deep into the lungs. The </w:t>
      </w:r>
      <w:r w:rsidR="005E1BB3">
        <w:rPr>
          <w:rFonts w:ascii="Times New Roman" w:hAnsi="Times New Roman" w:cs="Times New Roman"/>
          <w:sz w:val="24"/>
          <w:szCs w:val="24"/>
          <w:lang w:val="en-US"/>
        </w:rPr>
        <w:t>CPCB</w:t>
      </w:r>
      <w:r>
        <w:rPr>
          <w:rFonts w:ascii="Times New Roman" w:hAnsi="Times New Roman" w:cs="Times New Roman"/>
          <w:sz w:val="24"/>
          <w:szCs w:val="24"/>
          <w:lang w:val="en-US"/>
        </w:rPr>
        <w:t xml:space="preserve"> only monitors total </w:t>
      </w:r>
      <w:r w:rsidR="005E1BB3">
        <w:rPr>
          <w:rFonts w:ascii="Times New Roman" w:hAnsi="Times New Roman" w:cs="Times New Roman"/>
          <w:sz w:val="24"/>
          <w:szCs w:val="24"/>
          <w:lang w:val="en-US"/>
        </w:rPr>
        <w:t>SPM</w:t>
      </w:r>
      <w:r>
        <w:rPr>
          <w:rFonts w:ascii="Times New Roman" w:hAnsi="Times New Roman" w:cs="Times New Roman"/>
          <w:sz w:val="24"/>
          <w:szCs w:val="24"/>
          <w:lang w:val="en-US"/>
        </w:rPr>
        <w:t>. In other words, the quantity of all particles in the air.</w:t>
      </w:r>
    </w:p>
    <w:p w14:paraId="0F61D0A3"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SPM air pollutant</w:t>
      </w:r>
    </w:p>
    <w:p w14:paraId="368DBABB"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Suspended particulate matter (SPM) are finely divided solids or liquids that may be dispersed through the air from combustion processes, industrial activities or natural sources.</w:t>
      </w:r>
    </w:p>
    <w:p w14:paraId="764176A4" w14:textId="77777777" w:rsidR="00851699" w:rsidRDefault="007550F4" w:rsidP="005B4DEC">
      <w:pPr>
        <w:pStyle w:val="ListParagraph"/>
        <w:numPr>
          <w:ilvl w:val="0"/>
          <w:numId w:val="9"/>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To do data analysis on India Air Quality data and predict the value of Air Quality Index based on given features of concentration of Sulphur dioxide, nitrogen dioxide, respirable suspended particulate matter, suspended particulate matter and classify the Air Quality as good, moderate, poor, unhealthy, healthy.</w:t>
      </w:r>
    </w:p>
    <w:p w14:paraId="48716232"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3.7 ALGORITHMS DETECTING THE POLLUTANTS</w:t>
      </w:r>
    </w:p>
    <w:p w14:paraId="40D0F24E"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Supervised Machine Learning algorithm can be broadly classified into Regression and Classification Algorithms.</w:t>
      </w:r>
    </w:p>
    <w:p w14:paraId="2AEC6185" w14:textId="777777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Regression Algorithms:</w:t>
      </w:r>
      <w:r>
        <w:rPr>
          <w:rFonts w:ascii="Times New Roman" w:hAnsi="Times New Roman" w:cs="Times New Roman"/>
          <w:sz w:val="24"/>
          <w:szCs w:val="24"/>
          <w:lang w:val="en-US"/>
        </w:rPr>
        <w:t xml:space="preserve"> Regression finds correlations between dependent and independent variables. Therefore, regression algorithms help predict continuous variables such as house prices, market trends, weather patterns, oil and gas prices (a critical task these days!), etc.</w:t>
      </w:r>
    </w:p>
    <w:p w14:paraId="4965F439" w14:textId="77777777" w:rsidR="00851699" w:rsidRDefault="007550F4" w:rsidP="005E1BB3">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Linear Regression</w:t>
      </w:r>
    </w:p>
    <w:p w14:paraId="6756FE6E" w14:textId="77777777" w:rsidR="00851699" w:rsidRDefault="007550F4" w:rsidP="005E1BB3">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Decision Tree Regressor</w:t>
      </w:r>
    </w:p>
    <w:p w14:paraId="0F6BA5FE" w14:textId="77777777" w:rsidR="00851699" w:rsidRDefault="007550F4">
      <w:pPr>
        <w:pStyle w:val="ListParagraph"/>
        <w:numPr>
          <w:ilvl w:val="0"/>
          <w:numId w:val="9"/>
        </w:numPr>
        <w:spacing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Random Forest Regressor</w:t>
      </w:r>
    </w:p>
    <w:p w14:paraId="2FCBC78F"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Linear Regression:</w:t>
      </w:r>
    </w:p>
    <w:p w14:paraId="37B37AF6" w14:textId="77777777" w:rsidR="00851699" w:rsidRDefault="007550F4" w:rsidP="005E1B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Linear regression is one of the easiest and most popular Machine Learning algorithms. It is a statistical method that is used for predictive analysis. Linear regression makes predictions for continuous/real or numeric variables such as sales, salary, age, product price, etc. 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 The linear regression model provides a sloped straight line representing the relationship between the variables.</w:t>
      </w:r>
    </w:p>
    <w:p w14:paraId="7B810A2D"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Decision Tree Regression:</w:t>
      </w:r>
    </w:p>
    <w:p w14:paraId="2070663F" w14:textId="77777777" w:rsidR="00851699" w:rsidRDefault="007550F4" w:rsidP="005B4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Non-linear regression in Machine Learning can be done with the help of decision tree regression. The main function of the decision tree regression algorithm is to split the dataset into smaller sets. The subsets of the dataset are created to plot the value of any data point that connects to the problem statement. The splitting of the data set by this algorithm results in a decision tree that has decision and leaf nodes. ML experts prefer this model in cases where there is not enough change in the data set. One should know that even a slight change in the data can cause a major change in the structure of the subsequent decision tree. One should also not prune the decision tree regressors too much as there will not be enough end nodes </w:t>
      </w:r>
      <w:r>
        <w:rPr>
          <w:rFonts w:ascii="Times New Roman" w:hAnsi="Times New Roman" w:cs="Times New Roman"/>
          <w:sz w:val="24"/>
          <w:szCs w:val="24"/>
          <w:lang w:val="en-US"/>
        </w:rPr>
        <w:lastRenderedPageBreak/>
        <w:t>left to make the prediction. To have multiple end nodes (regression output values), one should not prune the decision tree regressors excessively. This trains a model in structure of a tree to predict data in the future to produce meaningful continuous output.</w:t>
      </w:r>
    </w:p>
    <w:p w14:paraId="130F4925" w14:textId="77777777" w:rsidR="00851699" w:rsidRDefault="007550F4">
      <w:pPr>
        <w:jc w:val="both"/>
        <w:rPr>
          <w:rFonts w:ascii="Times New Roman" w:hAnsi="Times New Roman" w:cs="Times New Roman"/>
          <w:sz w:val="24"/>
          <w:szCs w:val="24"/>
          <w:lang w:val="en-US"/>
        </w:rPr>
      </w:pPr>
      <w:r>
        <w:rPr>
          <w:rFonts w:ascii="Times New Roman" w:hAnsi="Times New Roman" w:cs="Times New Roman"/>
          <w:b/>
          <w:bCs/>
          <w:sz w:val="24"/>
          <w:szCs w:val="24"/>
          <w:lang w:val="en-US"/>
        </w:rPr>
        <w:t>Random Forest Regression Algorithm:</w:t>
      </w:r>
    </w:p>
    <w:p w14:paraId="5CF27FA7" w14:textId="62E7E51F" w:rsidR="00851699" w:rsidRDefault="007550F4" w:rsidP="005E1B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Random forest is also a widely-used algorithm for non-linear regression in Machine Learning. Unlike decision tree regression (single tree), a random forest uses multiple decision trees for predicting the output. Random data points are selected from the given dataset (say k data points are selected), and a decision tree is built with them via this algorithm. Several decision trees are then modelled that predict the value of any new data point. Since there are multiple decision trees, multiple output values will be predicted via a random forest algorithm. You must find the average of all the predicted values for a new data point to compute the final output.</w:t>
      </w:r>
      <w:r w:rsidR="00F30E90">
        <w:rPr>
          <w:rFonts w:ascii="Times New Roman" w:hAnsi="Times New Roman" w:cs="Times New Roman"/>
          <w:sz w:val="24"/>
          <w:szCs w:val="24"/>
          <w:lang w:val="en-US"/>
        </w:rPr>
        <w:t xml:space="preserve"> </w:t>
      </w:r>
      <w:r>
        <w:rPr>
          <w:rFonts w:ascii="Times New Roman" w:hAnsi="Times New Roman" w:cs="Times New Roman"/>
          <w:sz w:val="24"/>
          <w:szCs w:val="24"/>
          <w:lang w:val="en-US"/>
        </w:rPr>
        <w:t>This happens due to the large number of decision trees mapped under this algorithm, as it requires more computational power. It's a bagging technique not a boosting technique trees run parallel. i.e no interaction between these</w:t>
      </w:r>
      <w:r w:rsidR="005E1BB3">
        <w:rPr>
          <w:rFonts w:ascii="Times New Roman" w:hAnsi="Times New Roman" w:cs="Times New Roman"/>
          <w:sz w:val="24"/>
          <w:szCs w:val="24"/>
          <w:lang w:val="en-US"/>
        </w:rPr>
        <w:t xml:space="preserve"> </w:t>
      </w:r>
      <w:r>
        <w:rPr>
          <w:rFonts w:ascii="Times New Roman" w:hAnsi="Times New Roman" w:cs="Times New Roman"/>
          <w:sz w:val="24"/>
          <w:szCs w:val="24"/>
          <w:lang w:val="en-US"/>
        </w:rPr>
        <w:t>tree while building trees.</w:t>
      </w:r>
    </w:p>
    <w:p w14:paraId="5E181D0E" w14:textId="77777777" w:rsidR="00851699" w:rsidRDefault="007550F4" w:rsidP="005E1BB3">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Classification Algorithms: </w:t>
      </w:r>
    </w:p>
    <w:p w14:paraId="5E1F97CC" w14:textId="77777777" w:rsidR="00851699" w:rsidRDefault="007550F4" w:rsidP="005E1BB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Classification is an algorithm that finds functions that help divide the dataset into classes based on various parameters. a computer program gets taught on the training dataset and categorizes the data into various categories depending on what it learned.</w:t>
      </w:r>
    </w:p>
    <w:p w14:paraId="7D0F54A8" w14:textId="77777777" w:rsidR="00851699" w:rsidRDefault="007550F4">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p w14:paraId="502FB248" w14:textId="77777777" w:rsidR="00851699" w:rsidRDefault="007550F4">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Decision Tree Classifier</w:t>
      </w:r>
    </w:p>
    <w:p w14:paraId="50D75ABB" w14:textId="77777777" w:rsidR="00851699" w:rsidRDefault="007550F4">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Random Forest Classifier</w:t>
      </w:r>
    </w:p>
    <w:p w14:paraId="70C0AB52" w14:textId="77777777" w:rsidR="00851699" w:rsidRDefault="007550F4">
      <w:pPr>
        <w:pStyle w:val="ListParagraph"/>
        <w:numPr>
          <w:ilvl w:val="0"/>
          <w:numId w:val="10"/>
        </w:numPr>
        <w:spacing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KNN - K Nearest Neighbour</w:t>
      </w:r>
    </w:p>
    <w:p w14:paraId="2A795E81"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Logistic Regression: </w:t>
      </w:r>
    </w:p>
    <w:p w14:paraId="0D2B3C21" w14:textId="05ADA877"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Logistic regression comes under the Supervised Learning technique. It is used for predicting the categorical dependent variable using a given set of independent variables.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In Logistic regression, instead of fitting a regression line, we fit an "S" shaped logistic function, which predicts two maximum values (0 or 1). Logistic Regression </w:t>
      </w:r>
      <w:r>
        <w:rPr>
          <w:rFonts w:ascii="Times New Roman" w:hAnsi="Times New Roman" w:cs="Times New Roman"/>
          <w:sz w:val="24"/>
          <w:szCs w:val="24"/>
          <w:lang w:val="en-US"/>
        </w:rPr>
        <w:lastRenderedPageBreak/>
        <w:t xml:space="preserve">can be used to classify the observations using different types of data and can easily determine the most effective variables used for the classification. </w:t>
      </w:r>
    </w:p>
    <w:p w14:paraId="4EAE797B" w14:textId="11F36F1D" w:rsidR="00851699" w:rsidRDefault="007550F4" w:rsidP="00FC09A3">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Decision Tree Classification Algorithm:</w:t>
      </w:r>
    </w:p>
    <w:p w14:paraId="42FA6B13" w14:textId="77777777" w:rsidR="00FC09A3" w:rsidRDefault="00FC09A3" w:rsidP="00FC09A3">
      <w:pPr>
        <w:spacing w:after="0"/>
        <w:jc w:val="both"/>
        <w:rPr>
          <w:rFonts w:ascii="Times New Roman" w:hAnsi="Times New Roman" w:cs="Times New Roman"/>
          <w:b/>
          <w:bCs/>
          <w:sz w:val="24"/>
          <w:szCs w:val="24"/>
          <w:lang w:val="en-US"/>
        </w:rPr>
      </w:pPr>
    </w:p>
    <w:p w14:paraId="78C7C09B" w14:textId="7633B900"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It is a graphical representation for getting all the possible solutions to a problem/decision based on given conditions. It is called a decision tree because, like a tree, it starts with the root node, which expands on further branches and constructs a tree-like structure. In order to build a tree, we use the CART algorithm, which stands for Classification and Regression Tree algorithm.</w:t>
      </w:r>
      <w:r w:rsidR="00F30E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can be used for both Regression and Classification. </w:t>
      </w:r>
    </w:p>
    <w:p w14:paraId="2234F09F"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Random Forest Algorithm:</w:t>
      </w:r>
    </w:p>
    <w:p w14:paraId="63FFD668" w14:textId="3112A01A" w:rsidR="00851699" w:rsidRDefault="007550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Random Forest is a popular machine learning algorithm that belongs to the supervised learning technique. Random Forest is a classifier that contains several decision trees on various subsets of the given dataset and takes the average to improve the predictive accuracy of that dataset. It can be used for both Classification and Regression problems in ML. It is based on the concept of ensemble learning, which is a process of combining multiple classifiers to solve a complex problem and to improve the performance of the model.</w:t>
      </w:r>
      <w:r w:rsidR="00F30E90">
        <w:rPr>
          <w:rFonts w:ascii="Times New Roman" w:hAnsi="Times New Roman" w:cs="Times New Roman"/>
          <w:sz w:val="24"/>
          <w:szCs w:val="24"/>
          <w:lang w:val="en-US"/>
        </w:rPr>
        <w:t xml:space="preserve"> </w:t>
      </w:r>
      <w:r>
        <w:rPr>
          <w:rFonts w:ascii="Times New Roman" w:hAnsi="Times New Roman" w:cs="Times New Roman"/>
          <w:sz w:val="24"/>
          <w:szCs w:val="24"/>
          <w:lang w:val="en-US"/>
        </w:rPr>
        <w:t>It predicts output with high accuracy, even for the large dataset it runs efficiently. It can also maintain accuracy when a large proportion of data is missing.</w:t>
      </w:r>
    </w:p>
    <w:p w14:paraId="68D13B08" w14:textId="77777777" w:rsidR="00851699" w:rsidRDefault="007550F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K-Nearest Neighbour (KNN) Algorithm:</w:t>
      </w:r>
    </w:p>
    <w:p w14:paraId="3DD28749" w14:textId="77777777" w:rsidR="00851699" w:rsidRDefault="007550F4" w:rsidP="00FC09A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K-Nearest Neighbour is one of the simplest Machine Learning algorithms based on Supervised Learning technique. 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w:t>
      </w:r>
      <w:r>
        <w:rPr>
          <w:rFonts w:ascii="Times New Roman" w:hAnsi="Times New Roman" w:cs="Times New Roman"/>
          <w:sz w:val="24"/>
          <w:szCs w:val="24"/>
          <w:lang w:val="en-US"/>
        </w:rPr>
        <w:lastRenderedPageBreak/>
        <w:t>problems. KNN algorithm at the training phase just stores the dataset and when it gets new data, then it classifies that data into a category that is much like the new data.</w:t>
      </w:r>
    </w:p>
    <w:p w14:paraId="2A506C01" w14:textId="7261503F" w:rsidR="00851699" w:rsidRDefault="007550F4" w:rsidP="002E3BF1">
      <w:pPr>
        <w:spacing w:after="0" w:line="360" w:lineRule="auto"/>
        <w:jc w:val="center"/>
        <w:rPr>
          <w:rFonts w:ascii="Times New Roman" w:hAnsi="Times New Roman" w:cs="Times New Roman"/>
          <w:b/>
          <w:bCs/>
          <w:sz w:val="28"/>
          <w:szCs w:val="28"/>
          <w:u w:val="single"/>
        </w:rPr>
      </w:pPr>
      <w:r>
        <w:rPr>
          <w:rFonts w:ascii="Times New Roman" w:hAnsi="Times New Roman" w:cs="Times New Roman"/>
          <w:sz w:val="24"/>
          <w:szCs w:val="24"/>
          <w:lang w:val="en-US"/>
        </w:rPr>
        <w:br w:type="page"/>
      </w:r>
      <w:r>
        <w:rPr>
          <w:rFonts w:ascii="Times New Roman" w:hAnsi="Times New Roman" w:cs="Times New Roman"/>
          <w:b/>
          <w:bCs/>
          <w:sz w:val="28"/>
          <w:szCs w:val="28"/>
          <w:u w:val="single"/>
        </w:rPr>
        <w:lastRenderedPageBreak/>
        <w:t>CHAPTER-4</w:t>
      </w:r>
    </w:p>
    <w:p w14:paraId="1A506704" w14:textId="77777777" w:rsidR="00FC09A3" w:rsidRPr="00FC09A3" w:rsidRDefault="00FC09A3" w:rsidP="00FC09A3">
      <w:pPr>
        <w:spacing w:after="0"/>
        <w:jc w:val="center"/>
        <w:rPr>
          <w:rFonts w:ascii="Times New Roman" w:hAnsi="Times New Roman" w:cs="Times New Roman"/>
          <w:sz w:val="24"/>
          <w:szCs w:val="24"/>
          <w:lang w:val="en-US"/>
        </w:rPr>
      </w:pPr>
    </w:p>
    <w:p w14:paraId="1AAAB828" w14:textId="2BDBFE5B" w:rsidR="00FC09A3" w:rsidRDefault="007550F4" w:rsidP="002E3BF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REQUIREMENTS AND SPECIFICATIONS</w:t>
      </w:r>
    </w:p>
    <w:p w14:paraId="0516BD76" w14:textId="77777777" w:rsidR="00851699" w:rsidRDefault="007550F4" w:rsidP="002E3BF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4.1 SCOPE OF THE SYSTEM</w:t>
      </w:r>
    </w:p>
    <w:p w14:paraId="19729045" w14:textId="77777777" w:rsidR="0078340A" w:rsidRDefault="007550F4" w:rsidP="005B4DEC">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aim of this study is to determine the most accurate supervised machine learning</w:t>
      </w:r>
      <w:r w:rsidR="00CD21FB">
        <w:rPr>
          <w:rFonts w:ascii="Times New Roman" w:hAnsi="Times New Roman" w:cs="Times New Roman"/>
          <w:sz w:val="24"/>
          <w:szCs w:val="24"/>
        </w:rPr>
        <w:t xml:space="preserve"> </w:t>
      </w:r>
      <w:r>
        <w:rPr>
          <w:rFonts w:ascii="Times New Roman" w:hAnsi="Times New Roman" w:cs="Times New Roman"/>
          <w:sz w:val="24"/>
          <w:szCs w:val="24"/>
        </w:rPr>
        <w:t>algorithm to build a model that can predict the AQI. We also aim to outline how machine learning helps in controlling air pollution.</w:t>
      </w:r>
    </w:p>
    <w:p w14:paraId="42A2E5AF" w14:textId="58F3BBA5" w:rsidR="00851699" w:rsidRPr="0078340A" w:rsidRDefault="007550F4" w:rsidP="002E3BF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 OBJECTIVE OF THE SYSTEM </w:t>
      </w:r>
    </w:p>
    <w:p w14:paraId="0E61AAC8" w14:textId="77777777" w:rsidR="0078340A" w:rsidRDefault="007550F4" w:rsidP="0078340A">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project is to build and train a model using machine learning algorithms and to evaluate the performance and accuracy of created models and determine the most accurate supervised machine learning algorithm in the prediction of AQI.</w:t>
      </w:r>
    </w:p>
    <w:p w14:paraId="361CFC69" w14:textId="1822E96D" w:rsidR="00851699" w:rsidRPr="0078340A" w:rsidRDefault="007550F4" w:rsidP="002E3BF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4.3 FUNCTIONAL REQUIREMENTS</w:t>
      </w:r>
    </w:p>
    <w:p w14:paraId="110C2A3B" w14:textId="3C11EB72" w:rsidR="00851699" w:rsidRDefault="007550F4" w:rsidP="007834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Software engineering, a functional requirement defines a function of a software system or its components. A function is described as set of inputs, the </w:t>
      </w:r>
      <w:r w:rsidR="00FC09A3">
        <w:rPr>
          <w:rFonts w:ascii="Times New Roman" w:hAnsi="Times New Roman" w:cs="Times New Roman"/>
          <w:sz w:val="24"/>
          <w:szCs w:val="24"/>
        </w:rPr>
        <w:t>behaviour</w:t>
      </w:r>
      <w:r>
        <w:rPr>
          <w:rFonts w:ascii="Times New Roman" w:hAnsi="Times New Roman" w:cs="Times New Roman"/>
          <w:sz w:val="24"/>
          <w:szCs w:val="24"/>
        </w:rPr>
        <w:t xml:space="preserve">, and outputs. Functional requirements may be calculations, technical details, data manipulation and processing and other specific functionality that define what a system is supposed to accomplish. </w:t>
      </w:r>
      <w:r w:rsidR="00FC09A3">
        <w:rPr>
          <w:rFonts w:ascii="Times New Roman" w:hAnsi="Times New Roman" w:cs="Times New Roman"/>
          <w:sz w:val="24"/>
          <w:szCs w:val="24"/>
        </w:rPr>
        <w:t>Behavioural</w:t>
      </w:r>
      <w:r>
        <w:rPr>
          <w:rFonts w:ascii="Times New Roman" w:hAnsi="Times New Roman" w:cs="Times New Roman"/>
          <w:sz w:val="24"/>
          <w:szCs w:val="24"/>
        </w:rPr>
        <w:t xml:space="preserve"> requirements describing all the cases where the system uses the functional requirements are captured in use cases. Functional requirements are supported by non-functional requirements which impose constants on the design or implementation.</w:t>
      </w:r>
    </w:p>
    <w:p w14:paraId="1ABCC3FF" w14:textId="77777777" w:rsidR="00851699" w:rsidRDefault="007550F4">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4.4 NON-FUNCTONAL REQUIREMENTS </w:t>
      </w:r>
    </w:p>
    <w:p w14:paraId="56B7C7B5" w14:textId="77777777" w:rsidR="00851699" w:rsidRDefault="007550F4" w:rsidP="00FC09A3">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 System engineering and requirements engineering, a non-functional requirement is a requirement that specifies criteria that can be used to judge the operation of a system rather than specific behaviour. In general, functional requirements define what a system is supposed to do whereas non-functional requirements define how a system is supposed to be. </w:t>
      </w:r>
    </w:p>
    <w:p w14:paraId="0FD328E7" w14:textId="77777777" w:rsidR="002E3BF1" w:rsidRDefault="007550F4" w:rsidP="005B4DEC">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4.5 SYSTEM REQUIREMENTS </w:t>
      </w:r>
    </w:p>
    <w:p w14:paraId="2384FC06" w14:textId="3AC76DFC" w:rsidR="00851699" w:rsidRDefault="007550F4" w:rsidP="002E3BF1">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4.5.1 SOFTWARE REQUIREMENTS </w:t>
      </w:r>
    </w:p>
    <w:p w14:paraId="3FC53B03" w14:textId="77777777" w:rsidR="00851699" w:rsidRDefault="007550F4" w:rsidP="002E3BF1">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Operating system: - Windows XP. </w:t>
      </w:r>
    </w:p>
    <w:p w14:paraId="0C75AAD9" w14:textId="5B296D0F" w:rsidR="00851699" w:rsidRDefault="007550F4" w:rsidP="00FC09A3">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Coding Language: PYTHON</w:t>
      </w:r>
    </w:p>
    <w:p w14:paraId="5F49B668" w14:textId="29E7AB72" w:rsidR="002E3BF1" w:rsidRDefault="002E3BF1" w:rsidP="00FC09A3">
      <w:pPr>
        <w:spacing w:line="360" w:lineRule="auto"/>
        <w:jc w:val="both"/>
        <w:rPr>
          <w:rFonts w:ascii="Times New Roman" w:eastAsia="Times New Roman" w:hAnsi="Times New Roman" w:cs="Times New Roman"/>
          <w:color w:val="000000"/>
          <w:sz w:val="24"/>
          <w:szCs w:val="24"/>
          <w:lang w:eastAsia="en-IN"/>
        </w:rPr>
      </w:pPr>
    </w:p>
    <w:p w14:paraId="5D08E868" w14:textId="77777777" w:rsidR="002E3BF1" w:rsidRDefault="002E3BF1" w:rsidP="00FC09A3">
      <w:pPr>
        <w:spacing w:line="360" w:lineRule="auto"/>
        <w:jc w:val="both"/>
        <w:rPr>
          <w:rFonts w:ascii="Times New Roman" w:eastAsia="Times New Roman" w:hAnsi="Times New Roman" w:cs="Times New Roman"/>
          <w:sz w:val="24"/>
          <w:szCs w:val="24"/>
          <w:lang w:eastAsia="en-IN"/>
        </w:rPr>
      </w:pPr>
    </w:p>
    <w:p w14:paraId="1E90C4A0" w14:textId="32C6991A" w:rsidR="00CD21FB" w:rsidRDefault="007550F4" w:rsidP="005B4DEC">
      <w:pPr>
        <w:spacing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 xml:space="preserve">4.6 SOFTWARE DEVELOPMENT ENVIRONMENT </w:t>
      </w:r>
    </w:p>
    <w:p w14:paraId="5DBA38AD" w14:textId="7B60B7C5" w:rsidR="0078340A" w:rsidRDefault="007550F4" w:rsidP="002E3BF1">
      <w:pPr>
        <w:spacing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4.6.1</w:t>
      </w:r>
      <w:r w:rsidR="00CD21FB">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AN INTRODUCTION TO</w:t>
      </w:r>
      <w:r w:rsidR="0078340A">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PYTHON</w:t>
      </w:r>
    </w:p>
    <w:p w14:paraId="2C7E6905" w14:textId="11E6C903" w:rsidR="00851699" w:rsidRPr="0078340A" w:rsidRDefault="007550F4" w:rsidP="002E3BF1">
      <w:pPr>
        <w:spacing w:after="0"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000000"/>
          <w:sz w:val="24"/>
          <w:szCs w:val="24"/>
          <w:lang w:eastAsia="en-IN"/>
        </w:rPr>
        <w:t xml:space="preserve">Python is a popular object-oriented programming language having the capabilities of high-level programming language. It is easy to learn syntax and portability capability makes it popular these days. The chapter describes about the software tool that is used in our project. </w:t>
      </w:r>
    </w:p>
    <w:p w14:paraId="088FADE0" w14:textId="10945BF3" w:rsidR="00851699" w:rsidRDefault="007550F4" w:rsidP="00FC09A3">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Python was developed by Guido van Rossum at </w:t>
      </w:r>
      <w:r w:rsidR="00FC09A3">
        <w:rPr>
          <w:rFonts w:ascii="Times New Roman" w:eastAsia="Times New Roman" w:hAnsi="Times New Roman" w:cs="Times New Roman"/>
          <w:color w:val="000000"/>
          <w:sz w:val="24"/>
          <w:szCs w:val="24"/>
          <w:lang w:eastAsia="en-IN"/>
        </w:rPr>
        <w:t>Stitching</w:t>
      </w:r>
      <w:r>
        <w:rPr>
          <w:rFonts w:ascii="Times New Roman" w:eastAsia="Times New Roman" w:hAnsi="Times New Roman" w:cs="Times New Roman"/>
          <w:color w:val="000000"/>
          <w:sz w:val="24"/>
          <w:szCs w:val="24"/>
          <w:lang w:eastAsia="en-IN"/>
        </w:rPr>
        <w:t xml:space="preserve"> </w:t>
      </w:r>
      <w:r w:rsidR="00FC09A3">
        <w:rPr>
          <w:rFonts w:ascii="Times New Roman" w:eastAsia="Times New Roman" w:hAnsi="Times New Roman" w:cs="Times New Roman"/>
          <w:color w:val="000000"/>
          <w:sz w:val="24"/>
          <w:szCs w:val="24"/>
          <w:lang w:eastAsia="en-IN"/>
        </w:rPr>
        <w:t>Mathematics</w:t>
      </w:r>
      <w:r>
        <w:rPr>
          <w:rFonts w:ascii="Times New Roman" w:eastAsia="Times New Roman" w:hAnsi="Times New Roman" w:cs="Times New Roman"/>
          <w:color w:val="000000"/>
          <w:sz w:val="24"/>
          <w:szCs w:val="24"/>
          <w:lang w:eastAsia="en-IN"/>
        </w:rPr>
        <w:t xml:space="preserve"> Centrum in the Netherlands. It was written as the successor of programming language named ‘ABC’. It is first version was released in 1991. The name Python was picked by Guido van Rossum from a TV show named Monty Python’s Flying Circus. It is an open-source programming language which means that we can freely download it and use it to develop programs. </w:t>
      </w:r>
    </w:p>
    <w:p w14:paraId="0B0E21AD" w14:textId="77777777" w:rsidR="00851699" w:rsidRDefault="00851699" w:rsidP="00FC09A3">
      <w:pPr>
        <w:spacing w:after="0" w:line="240" w:lineRule="auto"/>
        <w:jc w:val="both"/>
        <w:rPr>
          <w:rFonts w:ascii="Times New Roman" w:eastAsia="Times New Roman" w:hAnsi="Times New Roman" w:cs="Times New Roman"/>
          <w:sz w:val="24"/>
          <w:szCs w:val="24"/>
          <w:lang w:eastAsia="en-IN"/>
        </w:rPr>
      </w:pPr>
    </w:p>
    <w:p w14:paraId="382E9F46"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4.6.2 CHARACTERISTICS OF PYTHON </w:t>
      </w:r>
    </w:p>
    <w:p w14:paraId="6FA10776"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Following are important characteristics of </w:t>
      </w:r>
      <w:r>
        <w:rPr>
          <w:rFonts w:ascii="Times New Roman" w:eastAsia="Times New Roman" w:hAnsi="Times New Roman" w:cs="Times New Roman"/>
          <w:b/>
          <w:bCs/>
          <w:color w:val="000000"/>
          <w:sz w:val="24"/>
          <w:szCs w:val="24"/>
          <w:lang w:eastAsia="en-IN"/>
        </w:rPr>
        <w:t xml:space="preserve">Python Programming </w:t>
      </w:r>
      <w:r>
        <w:rPr>
          <w:rFonts w:ascii="Times New Roman" w:eastAsia="Times New Roman" w:hAnsi="Times New Roman" w:cs="Times New Roman"/>
          <w:color w:val="000000"/>
          <w:sz w:val="24"/>
          <w:szCs w:val="24"/>
          <w:lang w:eastAsia="en-IN"/>
        </w:rPr>
        <w:t xml:space="preserve">– </w:t>
      </w:r>
    </w:p>
    <w:p w14:paraId="0FA81B34"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sym w:font="Symbol" w:char="F0B7"/>
      </w:r>
      <w:r>
        <w:rPr>
          <w:rFonts w:ascii="Times New Roman" w:eastAsia="Times New Roman" w:hAnsi="Times New Roman" w:cs="Times New Roman"/>
          <w:color w:val="000000"/>
          <w:sz w:val="24"/>
          <w:szCs w:val="24"/>
          <w:lang w:eastAsia="en-IN"/>
        </w:rPr>
        <w:t xml:space="preserve"> It supports functional and structured programming methods as well as OOP. </w:t>
      </w:r>
    </w:p>
    <w:p w14:paraId="3F284B92"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sym w:font="Symbol" w:char="F0B7"/>
      </w:r>
      <w:r>
        <w:rPr>
          <w:rFonts w:ascii="Times New Roman" w:eastAsia="Times New Roman" w:hAnsi="Times New Roman" w:cs="Times New Roman"/>
          <w:color w:val="000000"/>
          <w:sz w:val="24"/>
          <w:szCs w:val="24"/>
          <w:lang w:eastAsia="en-IN"/>
        </w:rPr>
        <w:t xml:space="preserve"> It can be used as a scripting language or can be compiled to byte-code for </w:t>
      </w:r>
    </w:p>
    <w:p w14:paraId="07E7E3EE" w14:textId="77777777" w:rsidR="00851699" w:rsidRDefault="007550F4">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building large applications. </w:t>
      </w:r>
    </w:p>
    <w:p w14:paraId="661FC44D"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sym w:font="Symbol" w:char="F0B7"/>
      </w:r>
      <w:r>
        <w:rPr>
          <w:rFonts w:ascii="Times New Roman" w:eastAsia="Times New Roman" w:hAnsi="Times New Roman" w:cs="Times New Roman"/>
          <w:color w:val="000000"/>
          <w:sz w:val="24"/>
          <w:szCs w:val="24"/>
          <w:lang w:eastAsia="en-IN"/>
        </w:rPr>
        <w:t xml:space="preserve"> It provides very high-level dynamic data types and supports dynamic type </w:t>
      </w:r>
    </w:p>
    <w:p w14:paraId="6BBAA991" w14:textId="77777777" w:rsidR="00851699" w:rsidRDefault="007550F4">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checking. </w:t>
      </w:r>
    </w:p>
    <w:p w14:paraId="73081995"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sym w:font="Symbol" w:char="F0B7"/>
      </w:r>
      <w:r>
        <w:rPr>
          <w:rFonts w:ascii="Times New Roman" w:eastAsia="Times New Roman" w:hAnsi="Times New Roman" w:cs="Times New Roman"/>
          <w:color w:val="000000"/>
          <w:sz w:val="24"/>
          <w:szCs w:val="24"/>
          <w:lang w:eastAsia="en-IN"/>
        </w:rPr>
        <w:t xml:space="preserve"> It supports automatic garbage collection. </w:t>
      </w:r>
    </w:p>
    <w:p w14:paraId="18CA575A"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sym w:font="Symbol" w:char="F0B7"/>
      </w:r>
      <w:r>
        <w:rPr>
          <w:rFonts w:ascii="Times New Roman" w:eastAsia="Times New Roman" w:hAnsi="Times New Roman" w:cs="Times New Roman"/>
          <w:color w:val="000000"/>
          <w:sz w:val="24"/>
          <w:szCs w:val="24"/>
          <w:lang w:eastAsia="en-IN"/>
        </w:rPr>
        <w:t xml:space="preserve"> It can be easily integrated with C, C++, COM, ActiveX, CORBA, and Java. </w:t>
      </w:r>
    </w:p>
    <w:p w14:paraId="2585D2AA"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4.6.3 PYTHON APPLICATIONS </w:t>
      </w:r>
    </w:p>
    <w:p w14:paraId="1835EB7D" w14:textId="012023B1" w:rsidR="00851699" w:rsidRPr="00CD21FB" w:rsidRDefault="007550F4" w:rsidP="002E3BF1">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Python is known for its general-purpose nature that makes it applicable in almost each domain of software development. Python can be used in any sphere of development. Here, we are specifying applications areas where python can be applied. </w:t>
      </w:r>
    </w:p>
    <w:p w14:paraId="6797E7BC"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1) Web Applications </w:t>
      </w:r>
    </w:p>
    <w:p w14:paraId="49A20285" w14:textId="77777777" w:rsidR="00851699" w:rsidRDefault="007550F4" w:rsidP="00BF71E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 can use Python to develop web applications. It provides libraries to handle internet protocols such as HTML and XML, JSON, Email processing, request, 27beautiful Soup, Feed parser etc. It also provides Frameworks such as Django, Pyramid, Flask etc to design </w:t>
      </w:r>
      <w:r>
        <w:rPr>
          <w:rFonts w:ascii="Times New Roman" w:eastAsia="Times New Roman" w:hAnsi="Times New Roman" w:cs="Times New Roman"/>
          <w:color w:val="000000"/>
          <w:sz w:val="24"/>
          <w:szCs w:val="24"/>
          <w:lang w:eastAsia="en-IN"/>
        </w:rPr>
        <w:lastRenderedPageBreak/>
        <w:t xml:space="preserve">and develop web-based applications. Some important developments are: PythonWikiEngines, Pocoo, PythonBlogSoftware etc. </w:t>
      </w:r>
    </w:p>
    <w:p w14:paraId="67477F62"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2) Desktop GUI Applications </w:t>
      </w:r>
    </w:p>
    <w:p w14:paraId="3CEEAEFD" w14:textId="77777777" w:rsidR="00851699" w:rsidRDefault="007550F4" w:rsidP="00BF71E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Python provides Tk GUI library to develop user interface in python-based application. Some other useful toolkits widgets, Kivy, pyqt that are useable on several platforms. The Kivy is popular for writing multitouch applications. </w:t>
      </w:r>
    </w:p>
    <w:p w14:paraId="2BBBF854"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3) Software Development </w:t>
      </w:r>
    </w:p>
    <w:p w14:paraId="65326EE1" w14:textId="77777777" w:rsidR="00851699" w:rsidRDefault="007550F4" w:rsidP="00BF71E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Python is helpful for software development process. It works as a support language and can be used for build control and management, testing etc. </w:t>
      </w:r>
    </w:p>
    <w:p w14:paraId="5AD488B3"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4) Scientific and Numeric </w:t>
      </w:r>
    </w:p>
    <w:p w14:paraId="268D2880" w14:textId="77777777" w:rsidR="00851699" w:rsidRDefault="007550F4" w:rsidP="00BF71E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Python is popular and widely used in scientific and numeric computing. Some useful library and package are SciPy, Pandas, IPython etc. SciPy is group of packages of engineering, science, and mathematics. </w:t>
      </w:r>
    </w:p>
    <w:p w14:paraId="10577871"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5) Business Applications </w:t>
      </w:r>
    </w:p>
    <w:p w14:paraId="06B43489" w14:textId="77777777" w:rsidR="00851699" w:rsidRDefault="007550F4" w:rsidP="00CD21F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Python is used to build Business applications like ERP and e-commerce systems. Tryton is a high-level application platform. </w:t>
      </w:r>
    </w:p>
    <w:p w14:paraId="4A502910"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6) Console Based Application </w:t>
      </w:r>
    </w:p>
    <w:p w14:paraId="47211A65" w14:textId="15FA98C2" w:rsidR="00851699" w:rsidRPr="00CD21FB" w:rsidRDefault="007550F4" w:rsidP="00CD21FB">
      <w:pPr>
        <w:spacing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can use Python to develop console-based applications. For example: </w:t>
      </w:r>
      <w:r>
        <w:rPr>
          <w:rFonts w:ascii="Times New Roman" w:eastAsia="Times New Roman" w:hAnsi="Times New Roman" w:cs="Times New Roman"/>
          <w:b/>
          <w:bCs/>
          <w:color w:val="000000"/>
          <w:sz w:val="24"/>
          <w:szCs w:val="24"/>
          <w:lang w:eastAsia="en-IN"/>
        </w:rPr>
        <w:t>IPython</w:t>
      </w:r>
      <w:r>
        <w:rPr>
          <w:rFonts w:ascii="Times New Roman" w:eastAsia="Times New Roman" w:hAnsi="Times New Roman" w:cs="Times New Roman"/>
          <w:color w:val="000000"/>
          <w:sz w:val="24"/>
          <w:szCs w:val="24"/>
          <w:lang w:eastAsia="en-IN"/>
        </w:rPr>
        <w:t xml:space="preserve">. </w:t>
      </w:r>
    </w:p>
    <w:p w14:paraId="76BC9C6F" w14:textId="77777777" w:rsidR="00CD21FB" w:rsidRDefault="007550F4" w:rsidP="002E3BF1">
      <w:pPr>
        <w:spacing w:after="0"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7) Audio or Video based Applications</w:t>
      </w:r>
    </w:p>
    <w:p w14:paraId="4AC94A3E" w14:textId="533015AE" w:rsidR="00851699" w:rsidRPr="00CD21FB" w:rsidRDefault="007550F4" w:rsidP="002E3BF1">
      <w:pPr>
        <w:spacing w:after="0"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000000"/>
          <w:sz w:val="24"/>
          <w:szCs w:val="24"/>
          <w:lang w:eastAsia="en-IN"/>
        </w:rPr>
        <w:t xml:space="preserve">Python is awesome to perform multiple tasks and can be used to develop multimedia applications. Some of real applications are: Tim Player, cplay etc. </w:t>
      </w:r>
    </w:p>
    <w:p w14:paraId="273204A4" w14:textId="77777777" w:rsidR="00851699" w:rsidRDefault="007550F4" w:rsidP="002E3BF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8) 3D CAD Applications </w:t>
      </w:r>
    </w:p>
    <w:p w14:paraId="44E8D26E" w14:textId="77777777" w:rsidR="00851699" w:rsidRDefault="007550F4">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To create CAD application Fandango is a real application which provides full features of CAD. </w:t>
      </w:r>
    </w:p>
    <w:p w14:paraId="5B2B6FCE" w14:textId="77777777" w:rsidR="00CD21FB" w:rsidRDefault="007550F4" w:rsidP="00CD21F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9) Enterprise Applications </w:t>
      </w:r>
    </w:p>
    <w:p w14:paraId="7DEBCEC0" w14:textId="454AA1BB" w:rsidR="00851699" w:rsidRDefault="007550F4" w:rsidP="002E3BF1">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Python can be used to create applications which can be used within an Enterprise or an organization. Some real time applications are: OpenErp, Tryton, Picalo etc. </w:t>
      </w:r>
    </w:p>
    <w:p w14:paraId="2046433B" w14:textId="77777777" w:rsidR="002E3BF1" w:rsidRDefault="002E3BF1" w:rsidP="00CD21FB">
      <w:pPr>
        <w:spacing w:line="360" w:lineRule="auto"/>
        <w:jc w:val="both"/>
        <w:rPr>
          <w:rFonts w:ascii="Times New Roman" w:eastAsia="Times New Roman" w:hAnsi="Times New Roman" w:cs="Times New Roman"/>
          <w:b/>
          <w:bCs/>
          <w:color w:val="000000"/>
          <w:sz w:val="24"/>
          <w:szCs w:val="24"/>
          <w:lang w:eastAsia="en-IN"/>
        </w:rPr>
      </w:pPr>
    </w:p>
    <w:p w14:paraId="5D05C0EE" w14:textId="77777777" w:rsidR="002E3BF1" w:rsidRDefault="002E3BF1" w:rsidP="00CD21FB">
      <w:pPr>
        <w:spacing w:line="360" w:lineRule="auto"/>
        <w:jc w:val="both"/>
        <w:rPr>
          <w:rFonts w:ascii="Times New Roman" w:eastAsia="Times New Roman" w:hAnsi="Times New Roman" w:cs="Times New Roman"/>
          <w:b/>
          <w:bCs/>
          <w:color w:val="000000"/>
          <w:sz w:val="24"/>
          <w:szCs w:val="24"/>
          <w:lang w:eastAsia="en-IN"/>
        </w:rPr>
      </w:pPr>
    </w:p>
    <w:p w14:paraId="63F1C2F9" w14:textId="428E0294" w:rsidR="002E3BF1" w:rsidRDefault="007550F4" w:rsidP="00CD21FB">
      <w:pPr>
        <w:spacing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 xml:space="preserve">10) Applications for Images </w:t>
      </w:r>
    </w:p>
    <w:p w14:paraId="0054F3C7" w14:textId="4CD1BC7F" w:rsidR="00851699" w:rsidRDefault="007550F4" w:rsidP="00CD21F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Using Python several applications can be developed for image. Applications developed are: VPython, Gogh, imgSeek etc. </w:t>
      </w:r>
    </w:p>
    <w:p w14:paraId="5618DCCD" w14:textId="77777777" w:rsidR="00851699" w:rsidRDefault="007550F4">
      <w:pPr>
        <w:spacing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4.6.4 PYTHON WITH MACHINE LEARNING</w:t>
      </w:r>
    </w:p>
    <w:p w14:paraId="33E39B1A" w14:textId="00183009" w:rsidR="0078340A" w:rsidRPr="002E3BF1" w:rsidRDefault="007550F4" w:rsidP="002E3BF1">
      <w:pPr>
        <w:spacing w:line="360" w:lineRule="auto"/>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rPr>
        <w:t>Machine Learning (ML) is basically that field of computer science with the help of which computer systems can provide sense to data in much the same way as human beings do. In simple words, ML is a type of artificial intelligence that extract patterns out of raw data by using an algorithm or method. The key focus of ML is to allow computer systems to learn from experience without being explicitly programmed or human intervention.</w:t>
      </w:r>
    </w:p>
    <w:p w14:paraId="0D52578B" w14:textId="0B5E18A1" w:rsidR="00851699" w:rsidRDefault="007550F4">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4.6.5 MACHINE LEARNING WITH PYTHON </w:t>
      </w:r>
    </w:p>
    <w:p w14:paraId="2AF51603" w14:textId="77777777" w:rsidR="00851699" w:rsidRPr="00AA6308" w:rsidRDefault="007550F4" w:rsidP="00CD21FB">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color w:val="000000"/>
          <w:sz w:val="24"/>
          <w:szCs w:val="24"/>
          <w:shd w:val="clear" w:color="auto" w:fill="FFFFFF"/>
        </w:rPr>
        <w:t xml:space="preserve">Machine Learning (ML) is that field of computer science with the help of which computer systems can provide sense to data in much the same way as human beings do. In simple words, ML is a type of artificial intelligence that extract patterns out of raw data by using an algorithm or method. The focus of ML is to allow computer systems learn from experience without being explicitly programmed or human intervention. </w:t>
      </w:r>
    </w:p>
    <w:p w14:paraId="175A3281" w14:textId="71BA657F" w:rsidR="00851699"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color w:val="000000"/>
          <w:sz w:val="24"/>
          <w:szCs w:val="24"/>
          <w:shd w:val="clear" w:color="auto" w:fill="FFFFFF"/>
        </w:rPr>
        <w:t>Lately, organizations are investing heavily in newer technologies like Artificial Intelligence, Machine Learning and Deep Learning to get the key information from data to perform several real-world tasks and solve problems. We can call it data driven decisions taken by machines, particularly to automate the process. These data-driven decisions can be used, instead of using programming logic, in the problems that cannot be programmed inherently. The fact is that we cannot do without human intelligence, but other aspect is that we all need to solve real-world problems with efficiency at a huge scale. That is why the need for machine learning arises.</w:t>
      </w:r>
      <w:r w:rsidR="00AA6308">
        <w:rPr>
          <w:rFonts w:ascii="Times New Roman" w:hAnsi="Times New Roman" w:cs="Times New Roman"/>
          <w:color w:val="000000"/>
          <w:sz w:val="24"/>
          <w:szCs w:val="24"/>
          <w:shd w:val="clear" w:color="auto" w:fill="FFFFFF"/>
        </w:rPr>
        <w:t xml:space="preserve"> </w:t>
      </w:r>
      <w:r w:rsidRPr="00AA6308">
        <w:rPr>
          <w:rFonts w:ascii="Times New Roman" w:hAnsi="Times New Roman" w:cs="Times New Roman"/>
          <w:color w:val="000000"/>
          <w:sz w:val="24"/>
          <w:szCs w:val="24"/>
          <w:shd w:val="clear" w:color="auto" w:fill="FFFFFF"/>
        </w:rPr>
        <w:t>ML is a field of AI consisting of learning algorithms that improve their performance (P) at executing some Task (T) over time with experience (E) Based on the above, the following diagram represents a Machine Learning Model.</w:t>
      </w:r>
    </w:p>
    <w:p w14:paraId="0C76803A" w14:textId="1D580388" w:rsidR="00851699" w:rsidRPr="00AA6308" w:rsidRDefault="007550F4" w:rsidP="005B4DEC">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color w:val="000000"/>
          <w:sz w:val="24"/>
          <w:szCs w:val="24"/>
          <w:shd w:val="clear" w:color="auto" w:fill="FFFFFF"/>
        </w:rPr>
        <w:t xml:space="preserve">Task(T) From the perspective of problem, we may define the task T as the real-world </w:t>
      </w:r>
      <w:r w:rsidR="005B4DEC">
        <w:rPr>
          <w:rFonts w:ascii="Times New Roman" w:hAnsi="Times New Roman" w:cs="Times New Roman"/>
          <w:color w:val="000000"/>
          <w:sz w:val="24"/>
          <w:szCs w:val="24"/>
          <w:shd w:val="clear" w:color="auto" w:fill="FFFFFF"/>
        </w:rPr>
        <w:t xml:space="preserve"> </w:t>
      </w:r>
      <w:r w:rsidRPr="00AA6308">
        <w:rPr>
          <w:rFonts w:ascii="Times New Roman" w:hAnsi="Times New Roman" w:cs="Times New Roman"/>
          <w:color w:val="000000"/>
          <w:sz w:val="24"/>
          <w:szCs w:val="24"/>
          <w:shd w:val="clear" w:color="auto" w:fill="FFFFFF"/>
        </w:rPr>
        <w:t xml:space="preserve">problem to be solved. The problem can be anything like finding best house price in a specific location or to find best marketing strategy etc. On the other hand, if we talk about machine learning, the definition of task is different because it is difficult to solve ML based tasks by conventional programming approach. </w:t>
      </w:r>
    </w:p>
    <w:p w14:paraId="3921DAA8" w14:textId="77777777" w:rsidR="00851699" w:rsidRPr="00AA6308" w:rsidRDefault="007550F4" w:rsidP="00AA6308">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color w:val="000000"/>
          <w:sz w:val="24"/>
          <w:szCs w:val="24"/>
          <w:shd w:val="clear" w:color="auto" w:fill="FFFFFF"/>
        </w:rPr>
        <w:lastRenderedPageBreak/>
        <w:t xml:space="preserve">A task T is said to be a ML based task when it is based on the process and the system must follow for operating on data points. The examples of ML based tasks are Classification, Regression, Structured annotation, Clustering, Transcription etc. </w:t>
      </w:r>
    </w:p>
    <w:p w14:paraId="03F716AD" w14:textId="77777777" w:rsidR="002E3BF1" w:rsidRPr="00AA6308" w:rsidRDefault="007550F4" w:rsidP="00AA6308">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color w:val="000000"/>
          <w:sz w:val="24"/>
          <w:szCs w:val="24"/>
          <w:shd w:val="clear" w:color="auto" w:fill="FFFFFF"/>
        </w:rPr>
        <w:t xml:space="preserve">Experience (E) As name suggests, it is the knowledge gained from data points provided to the algorithm or model. Once provided with the dataset, the model will run iteratively and will learn some inherent pattern. The learning thus acquired is called experience(E). Making an analogy with human learning, we can think of this situation as in which a human being is learning or gaining some experience from various attributes like situation, relationships etc. Supervised, unsupervised and reinforcement learning are some ways to learn or gain experience. The experience gained by out ML model or algorithm will be used to solve the task T. </w:t>
      </w:r>
    </w:p>
    <w:p w14:paraId="1B51C13B" w14:textId="2BC371F2" w:rsidR="00851699" w:rsidRPr="00AA6308" w:rsidRDefault="002E3BF1" w:rsidP="00AA6308">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noProof/>
          <w:color w:val="000000"/>
          <w:sz w:val="24"/>
          <w:szCs w:val="24"/>
          <w:shd w:val="clear" w:color="auto" w:fill="FFFFFF"/>
          <w:lang w:val="en-US" w:bidi="ar-SA"/>
        </w:rPr>
        <w:drawing>
          <wp:anchor distT="0" distB="0" distL="114300" distR="114300" simplePos="0" relativeHeight="251658752" behindDoc="1" locked="0" layoutInCell="1" allowOverlap="0" wp14:anchorId="4C2DB6B8" wp14:editId="51111181">
            <wp:simplePos x="0" y="0"/>
            <wp:positionH relativeFrom="margin">
              <wp:align>center</wp:align>
            </wp:positionH>
            <wp:positionV relativeFrom="page">
              <wp:posOffset>5753100</wp:posOffset>
            </wp:positionV>
            <wp:extent cx="2447290" cy="1643380"/>
            <wp:effectExtent l="19050" t="19050" r="10160" b="139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47290" cy="1643380"/>
                    </a:xfrm>
                    <a:prstGeom prst="rect">
                      <a:avLst/>
                    </a:prstGeom>
                    <a:noFill/>
                    <a:ln w="19050">
                      <a:solidFill>
                        <a:schemeClr val="tx1"/>
                      </a:solidFill>
                    </a:ln>
                  </pic:spPr>
                </pic:pic>
              </a:graphicData>
            </a:graphic>
            <wp14:sizeRelV relativeFrom="margin">
              <wp14:pctHeight>0</wp14:pctHeight>
            </wp14:sizeRelV>
          </wp:anchor>
        </w:drawing>
      </w:r>
      <w:r w:rsidR="007550F4" w:rsidRPr="00AA6308">
        <w:rPr>
          <w:rFonts w:ascii="Times New Roman" w:hAnsi="Times New Roman" w:cs="Times New Roman"/>
          <w:color w:val="000000"/>
          <w:sz w:val="24"/>
          <w:szCs w:val="24"/>
          <w:shd w:val="clear" w:color="auto" w:fill="FFFFFF"/>
        </w:rPr>
        <w:t xml:space="preserve">Performance (P) An ML algorithm is supposed to perform task and gain experience with the passage of time. The measure which tells whether ML algorithm is performing as per expectation or not is its performance (P). P is basically a quantitative metric that tells how a model is performing the task, T, using its experience, E. There are many metrics that help to understand the ML performance, such as accuracy score, F1 score, confusion matrix, precision, recall, sensitivity etc. </w:t>
      </w:r>
    </w:p>
    <w:p w14:paraId="2A6EB792" w14:textId="6BA77CC7" w:rsidR="00851699" w:rsidRPr="00591684" w:rsidRDefault="00851699">
      <w:pPr>
        <w:spacing w:line="240" w:lineRule="auto"/>
        <w:jc w:val="both"/>
        <w:rPr>
          <w:rFonts w:ascii="Times New Roman" w:eastAsia="Times New Roman" w:hAnsi="Times New Roman" w:cs="Times New Roman"/>
          <w:b/>
          <w:bCs/>
          <w:color w:val="202124"/>
          <w:sz w:val="24"/>
          <w:szCs w:val="24"/>
          <w:lang w:eastAsia="en-IN"/>
        </w:rPr>
      </w:pPr>
    </w:p>
    <w:p w14:paraId="3400DAF7" w14:textId="183B6454" w:rsidR="00851699" w:rsidRPr="002E3BF1" w:rsidRDefault="007550F4" w:rsidP="002E3BF1">
      <w:pPr>
        <w:spacing w:line="360" w:lineRule="auto"/>
        <w:jc w:val="center"/>
        <w:rPr>
          <w:rFonts w:ascii="Times New Roman" w:eastAsia="Times New Roman" w:hAnsi="Times New Roman" w:cs="Times New Roman"/>
          <w:b/>
          <w:bCs/>
          <w:color w:val="202124"/>
          <w:sz w:val="24"/>
          <w:szCs w:val="24"/>
          <w:lang w:eastAsia="en-IN"/>
        </w:rPr>
      </w:pPr>
      <w:r w:rsidRPr="00591684">
        <w:rPr>
          <w:rFonts w:ascii="Times New Roman" w:eastAsia="Times New Roman" w:hAnsi="Times New Roman" w:cs="Times New Roman"/>
          <w:b/>
          <w:bCs/>
          <w:color w:val="202124"/>
          <w:sz w:val="24"/>
          <w:szCs w:val="24"/>
          <w:lang w:eastAsia="en-IN"/>
        </w:rPr>
        <w:t>Fig 3 : Conventional programming Approach</w:t>
      </w:r>
    </w:p>
    <w:p w14:paraId="1FDD0588" w14:textId="59A4F2C4" w:rsidR="00851699" w:rsidRDefault="007550F4" w:rsidP="002E3BF1">
      <w:pPr>
        <w:spacing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4.6.6 BASED ON LEARNING ABILITY </w:t>
      </w:r>
    </w:p>
    <w:p w14:paraId="7D29F70A" w14:textId="0BF80672" w:rsidR="00851699" w:rsidRDefault="007550F4" w:rsidP="002E3BF1">
      <w:pPr>
        <w:spacing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4.6.6.1 BATCH LEARNING </w:t>
      </w:r>
    </w:p>
    <w:p w14:paraId="4DF72328" w14:textId="77777777" w:rsidR="00851699" w:rsidRPr="00AA6308" w:rsidRDefault="007550F4" w:rsidP="002E3BF1">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color w:val="000000"/>
          <w:sz w:val="24"/>
          <w:szCs w:val="24"/>
          <w:shd w:val="clear" w:color="auto" w:fill="FFFFFF"/>
        </w:rPr>
        <w:t xml:space="preserve">In many cases, we have end-to-end Machine Learning systems in which we need to train the model in one go by using whole available training data. Such kind of learning method or algorithm is called Batch or Offline learning. It is called Batch or Offline learning because it </w:t>
      </w:r>
      <w:r w:rsidRPr="00AA6308">
        <w:rPr>
          <w:rFonts w:ascii="Times New Roman" w:hAnsi="Times New Roman" w:cs="Times New Roman"/>
          <w:color w:val="000000"/>
          <w:sz w:val="24"/>
          <w:szCs w:val="24"/>
          <w:shd w:val="clear" w:color="auto" w:fill="FFFFFF"/>
        </w:rPr>
        <w:lastRenderedPageBreak/>
        <w:t>is</w:t>
      </w:r>
      <w:r>
        <w:rPr>
          <w:rFonts w:ascii="Times New Roman" w:eastAsia="Times New Roman" w:hAnsi="Times New Roman" w:cs="Times New Roman"/>
          <w:color w:val="202124"/>
          <w:sz w:val="24"/>
          <w:szCs w:val="24"/>
          <w:lang w:eastAsia="en-IN"/>
        </w:rPr>
        <w:t xml:space="preserve"> </w:t>
      </w:r>
      <w:r w:rsidRPr="00AA6308">
        <w:rPr>
          <w:rFonts w:ascii="Times New Roman" w:hAnsi="Times New Roman" w:cs="Times New Roman"/>
          <w:color w:val="000000"/>
          <w:sz w:val="24"/>
          <w:szCs w:val="24"/>
          <w:shd w:val="clear" w:color="auto" w:fill="FFFFFF"/>
        </w:rPr>
        <w:t xml:space="preserve">a one-time procedure and the model will be trained with data in one single batch. The following are the main steps of Batch learning methods – </w:t>
      </w:r>
    </w:p>
    <w:p w14:paraId="1D0C9E5C" w14:textId="77777777" w:rsidR="00851699"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b/>
          <w:bCs/>
          <w:color w:val="000000"/>
          <w:sz w:val="24"/>
          <w:szCs w:val="24"/>
          <w:shd w:val="clear" w:color="auto" w:fill="FFFFFF"/>
        </w:rPr>
        <w:t>Step 1</w:t>
      </w:r>
      <w:r w:rsidRPr="00AA6308">
        <w:rPr>
          <w:rFonts w:ascii="Times New Roman" w:hAnsi="Times New Roman" w:cs="Times New Roman"/>
          <w:color w:val="000000"/>
          <w:sz w:val="24"/>
          <w:szCs w:val="24"/>
          <w:shd w:val="clear" w:color="auto" w:fill="FFFFFF"/>
        </w:rPr>
        <w:t xml:space="preserve"> − First, we need to collect all the training data for start training the model. </w:t>
      </w:r>
    </w:p>
    <w:p w14:paraId="0823E752" w14:textId="77777777" w:rsidR="00851699"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b/>
          <w:bCs/>
          <w:color w:val="000000"/>
          <w:sz w:val="24"/>
          <w:szCs w:val="24"/>
          <w:shd w:val="clear" w:color="auto" w:fill="FFFFFF"/>
        </w:rPr>
        <w:t>Step 2</w:t>
      </w:r>
      <w:r w:rsidRPr="00AA6308">
        <w:rPr>
          <w:rFonts w:ascii="Times New Roman" w:hAnsi="Times New Roman" w:cs="Times New Roman"/>
          <w:color w:val="000000"/>
          <w:sz w:val="24"/>
          <w:szCs w:val="24"/>
          <w:shd w:val="clear" w:color="auto" w:fill="FFFFFF"/>
        </w:rPr>
        <w:t xml:space="preserve"> −Now, start the training of model by providing whole training data in one go. </w:t>
      </w:r>
    </w:p>
    <w:p w14:paraId="646DFB98" w14:textId="77777777" w:rsidR="00851699" w:rsidRPr="00AA6308" w:rsidRDefault="007550F4" w:rsidP="0078340A">
      <w:pPr>
        <w:pStyle w:val="NoSpacing"/>
        <w:spacing w:line="360" w:lineRule="auto"/>
        <w:jc w:val="both"/>
        <w:rPr>
          <w:rFonts w:ascii="Times New Roman" w:hAnsi="Times New Roman" w:cs="Times New Roman"/>
          <w:color w:val="000000"/>
          <w:sz w:val="24"/>
          <w:szCs w:val="24"/>
          <w:shd w:val="clear" w:color="auto" w:fill="FFFFFF"/>
          <w:lang w:val="en-IN" w:bidi="te-IN"/>
        </w:rPr>
      </w:pPr>
      <w:r w:rsidRPr="00AA6308">
        <w:rPr>
          <w:rFonts w:ascii="Times New Roman" w:hAnsi="Times New Roman" w:cs="Times New Roman"/>
          <w:b/>
          <w:bCs/>
          <w:color w:val="000000"/>
          <w:sz w:val="24"/>
          <w:szCs w:val="24"/>
          <w:shd w:val="clear" w:color="auto" w:fill="FFFFFF"/>
          <w:lang w:val="en-IN" w:bidi="te-IN"/>
        </w:rPr>
        <w:t>Step 3</w:t>
      </w:r>
      <w:r w:rsidRPr="00AA6308">
        <w:rPr>
          <w:rFonts w:ascii="Times New Roman" w:hAnsi="Times New Roman" w:cs="Times New Roman"/>
          <w:color w:val="000000"/>
          <w:sz w:val="24"/>
          <w:szCs w:val="24"/>
          <w:shd w:val="clear" w:color="auto" w:fill="FFFFFF"/>
          <w:lang w:val="en-IN" w:bidi="te-IN"/>
        </w:rPr>
        <w:t xml:space="preserve"> − Next, stop learning/training process once you got satisfactory results/performance. </w:t>
      </w:r>
    </w:p>
    <w:p w14:paraId="6FFA2B34" w14:textId="5370808F" w:rsidR="0078340A"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b/>
          <w:bCs/>
          <w:color w:val="000000"/>
          <w:sz w:val="24"/>
          <w:szCs w:val="24"/>
          <w:shd w:val="clear" w:color="auto" w:fill="FFFFFF"/>
        </w:rPr>
        <w:t>Step 4</w:t>
      </w:r>
      <w:r w:rsidRPr="00AA6308">
        <w:rPr>
          <w:rFonts w:ascii="Times New Roman" w:hAnsi="Times New Roman" w:cs="Times New Roman"/>
          <w:color w:val="000000"/>
          <w:sz w:val="24"/>
          <w:szCs w:val="24"/>
          <w:shd w:val="clear" w:color="auto" w:fill="FFFFFF"/>
        </w:rPr>
        <w:t xml:space="preserve"> − Finally, deploy this trained model into production. Here, it will predict the output for new data sample. </w:t>
      </w:r>
    </w:p>
    <w:p w14:paraId="164CD60F" w14:textId="49B93D51" w:rsidR="00851699" w:rsidRDefault="007550F4" w:rsidP="005B4DEC">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202124"/>
          <w:sz w:val="24"/>
          <w:szCs w:val="24"/>
          <w:lang w:eastAsia="en-IN"/>
        </w:rPr>
        <w:t>4.6.6.2 ONLINE</w:t>
      </w:r>
      <w:r w:rsidR="002E3BF1">
        <w:rPr>
          <w:rFonts w:ascii="Times New Roman" w:eastAsia="Times New Roman" w:hAnsi="Times New Roman" w:cs="Times New Roman"/>
          <w:b/>
          <w:bCs/>
          <w:color w:val="202124"/>
          <w:sz w:val="24"/>
          <w:szCs w:val="24"/>
          <w:lang w:eastAsia="en-IN"/>
        </w:rPr>
        <w:t xml:space="preserve"> </w:t>
      </w:r>
      <w:r>
        <w:rPr>
          <w:rFonts w:ascii="Times New Roman" w:eastAsia="Times New Roman" w:hAnsi="Times New Roman" w:cs="Times New Roman"/>
          <w:b/>
          <w:bCs/>
          <w:color w:val="202124"/>
          <w:sz w:val="24"/>
          <w:szCs w:val="24"/>
          <w:lang w:eastAsia="en-IN"/>
        </w:rPr>
        <w:t xml:space="preserve">LEARNING </w:t>
      </w:r>
    </w:p>
    <w:p w14:paraId="1CBCB93F" w14:textId="1746D8D2" w:rsidR="00851699" w:rsidRPr="00AA6308" w:rsidRDefault="007550F4" w:rsidP="00E6286C">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color w:val="000000"/>
          <w:sz w:val="24"/>
          <w:szCs w:val="24"/>
          <w:shd w:val="clear" w:color="auto" w:fill="FFFFFF"/>
        </w:rPr>
        <w:t xml:space="preserve">It is completely opposite to the batch or offline learning methods. In these learning methods, the training data is supplied in multiple incremental batches, called mini batches, to the algorithm. Followings are the main steps of Online learning methods </w:t>
      </w:r>
    </w:p>
    <w:p w14:paraId="0F1B576B" w14:textId="77777777" w:rsidR="00851699"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b/>
          <w:bCs/>
          <w:color w:val="000000"/>
          <w:sz w:val="24"/>
          <w:szCs w:val="24"/>
          <w:shd w:val="clear" w:color="auto" w:fill="FFFFFF"/>
        </w:rPr>
        <w:t>Step 1</w:t>
      </w:r>
      <w:r w:rsidRPr="00AA6308">
        <w:rPr>
          <w:rFonts w:ascii="Times New Roman" w:hAnsi="Times New Roman" w:cs="Times New Roman"/>
          <w:color w:val="000000"/>
          <w:sz w:val="24"/>
          <w:szCs w:val="24"/>
          <w:shd w:val="clear" w:color="auto" w:fill="FFFFFF"/>
        </w:rPr>
        <w:t xml:space="preserve"> − First, we need to collect all the training data for starting training of the model. </w:t>
      </w:r>
    </w:p>
    <w:p w14:paraId="26F559D2" w14:textId="77777777" w:rsidR="00851699"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b/>
          <w:bCs/>
          <w:color w:val="000000"/>
          <w:sz w:val="24"/>
          <w:szCs w:val="24"/>
          <w:shd w:val="clear" w:color="auto" w:fill="FFFFFF"/>
        </w:rPr>
        <w:t>Step 2</w:t>
      </w:r>
      <w:r w:rsidRPr="00AA6308">
        <w:rPr>
          <w:rFonts w:ascii="Times New Roman" w:hAnsi="Times New Roman" w:cs="Times New Roman"/>
          <w:color w:val="000000"/>
          <w:sz w:val="24"/>
          <w:szCs w:val="24"/>
          <w:shd w:val="clear" w:color="auto" w:fill="FFFFFF"/>
        </w:rPr>
        <w:t xml:space="preserve"> − Now, start the training of model by providing a mini-batch of training data to the algorithm. </w:t>
      </w:r>
    </w:p>
    <w:p w14:paraId="2D839EBD" w14:textId="77777777" w:rsidR="00851699"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b/>
          <w:bCs/>
          <w:color w:val="000000"/>
          <w:sz w:val="24"/>
          <w:szCs w:val="24"/>
          <w:shd w:val="clear" w:color="auto" w:fill="FFFFFF"/>
        </w:rPr>
        <w:t>Step 3</w:t>
      </w:r>
      <w:r w:rsidRPr="00AA6308">
        <w:rPr>
          <w:rFonts w:ascii="Times New Roman" w:hAnsi="Times New Roman" w:cs="Times New Roman"/>
          <w:color w:val="000000"/>
          <w:sz w:val="24"/>
          <w:szCs w:val="24"/>
          <w:shd w:val="clear" w:color="auto" w:fill="FFFFFF"/>
        </w:rPr>
        <w:t xml:space="preserve"> − Next, we need to provide the mini-batches of training data in multiple increments to the algorithm. </w:t>
      </w:r>
    </w:p>
    <w:p w14:paraId="2D6D7D25" w14:textId="77777777" w:rsidR="00851699" w:rsidRPr="00AA6308" w:rsidRDefault="007550F4" w:rsidP="0078340A">
      <w:pPr>
        <w:spacing w:line="360" w:lineRule="auto"/>
        <w:jc w:val="both"/>
        <w:rPr>
          <w:rFonts w:ascii="Times New Roman" w:hAnsi="Times New Roman" w:cs="Times New Roman"/>
          <w:color w:val="000000"/>
          <w:sz w:val="24"/>
          <w:szCs w:val="24"/>
          <w:shd w:val="clear" w:color="auto" w:fill="FFFFFF"/>
        </w:rPr>
      </w:pPr>
      <w:r w:rsidRPr="00AA6308">
        <w:rPr>
          <w:rFonts w:ascii="Times New Roman" w:hAnsi="Times New Roman" w:cs="Times New Roman"/>
          <w:b/>
          <w:bCs/>
          <w:color w:val="000000"/>
          <w:sz w:val="24"/>
          <w:szCs w:val="24"/>
          <w:shd w:val="clear" w:color="auto" w:fill="FFFFFF"/>
        </w:rPr>
        <w:t>Step 4</w:t>
      </w:r>
      <w:r w:rsidRPr="00AA6308">
        <w:rPr>
          <w:rFonts w:ascii="Times New Roman" w:hAnsi="Times New Roman" w:cs="Times New Roman"/>
          <w:color w:val="000000"/>
          <w:sz w:val="24"/>
          <w:szCs w:val="24"/>
          <w:shd w:val="clear" w:color="auto" w:fill="FFFFFF"/>
        </w:rPr>
        <w:t xml:space="preserve"> − As it will not stop like batch learning hence after providing whole training data in mini-batches, provide new data samples also to it. </w:t>
      </w:r>
    </w:p>
    <w:p w14:paraId="5C66CF07" w14:textId="77777777" w:rsidR="00851699" w:rsidRDefault="007550F4" w:rsidP="0078340A">
      <w:pPr>
        <w:spacing w:line="360" w:lineRule="auto"/>
        <w:jc w:val="both"/>
        <w:rPr>
          <w:rFonts w:ascii="Times New Roman" w:eastAsia="Times New Roman" w:hAnsi="Times New Roman" w:cs="Times New Roman"/>
          <w:color w:val="202124"/>
          <w:sz w:val="24"/>
          <w:szCs w:val="24"/>
          <w:lang w:eastAsia="en-IN"/>
        </w:rPr>
      </w:pPr>
      <w:r w:rsidRPr="000736D6">
        <w:rPr>
          <w:rFonts w:ascii="Times New Roman" w:hAnsi="Times New Roman" w:cs="Times New Roman"/>
          <w:b/>
          <w:bCs/>
          <w:color w:val="000000"/>
          <w:sz w:val="24"/>
          <w:szCs w:val="24"/>
          <w:shd w:val="clear" w:color="auto" w:fill="FFFFFF"/>
        </w:rPr>
        <w:t>Step 5</w:t>
      </w:r>
      <w:r w:rsidRPr="00AA6308">
        <w:rPr>
          <w:rFonts w:ascii="Times New Roman" w:hAnsi="Times New Roman" w:cs="Times New Roman"/>
          <w:color w:val="000000"/>
          <w:sz w:val="24"/>
          <w:szCs w:val="24"/>
          <w:shd w:val="clear" w:color="auto" w:fill="FFFFFF"/>
        </w:rPr>
        <w:t xml:space="preserve"> − Finally, it will keep learning over a period based on the new data samples</w:t>
      </w:r>
      <w:r>
        <w:rPr>
          <w:rFonts w:ascii="Times New Roman" w:eastAsia="Times New Roman" w:hAnsi="Times New Roman" w:cs="Times New Roman"/>
          <w:color w:val="202124"/>
          <w:sz w:val="24"/>
          <w:szCs w:val="24"/>
          <w:lang w:eastAsia="en-IN"/>
        </w:rPr>
        <w:t xml:space="preserve">. </w:t>
      </w:r>
    </w:p>
    <w:p w14:paraId="6F213088" w14:textId="77777777" w:rsidR="00851699" w:rsidRDefault="007550F4" w:rsidP="0078340A">
      <w:pPr>
        <w:spacing w:line="360" w:lineRule="auto"/>
        <w:jc w:val="both"/>
        <w:rPr>
          <w:rFonts w:ascii="Times New Roman" w:eastAsia="Times New Roman" w:hAnsi="Times New Roman" w:cs="Times New Roman"/>
          <w:b/>
          <w:bCs/>
          <w:color w:val="202124"/>
          <w:sz w:val="24"/>
          <w:szCs w:val="24"/>
          <w:lang w:eastAsia="en-IN"/>
        </w:rPr>
      </w:pPr>
      <w:r>
        <w:rPr>
          <w:rFonts w:ascii="Times New Roman" w:eastAsia="Times New Roman" w:hAnsi="Times New Roman" w:cs="Times New Roman"/>
          <w:b/>
          <w:bCs/>
          <w:color w:val="202124"/>
          <w:sz w:val="24"/>
          <w:szCs w:val="24"/>
          <w:lang w:eastAsia="en-IN"/>
        </w:rPr>
        <w:t xml:space="preserve">4.6.7 BASED ON GENERALIZATION APPROACH </w:t>
      </w:r>
    </w:p>
    <w:p w14:paraId="674FCE4F" w14:textId="77777777" w:rsidR="00851699" w:rsidRPr="000736D6" w:rsidRDefault="007550F4" w:rsidP="0078340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In the learning process, followings are some methods that are based on generalization approaches </w:t>
      </w:r>
    </w:p>
    <w:p w14:paraId="7BAAA51B" w14:textId="77777777" w:rsidR="00851699" w:rsidRPr="000736D6" w:rsidRDefault="007550F4" w:rsidP="0078340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4.6.7.1 INSTANCE</w:t>
      </w:r>
      <w:r w:rsidRPr="000736D6">
        <w:rPr>
          <w:rFonts w:ascii="Times New Roman" w:eastAsia="Times New Roman" w:hAnsi="Times New Roman" w:cs="Times New Roman"/>
          <w:b/>
          <w:bCs/>
          <w:color w:val="202124"/>
          <w:sz w:val="24"/>
          <w:szCs w:val="24"/>
          <w:lang w:eastAsia="en-IN"/>
        </w:rPr>
        <w:t xml:space="preserve"> </w:t>
      </w:r>
      <w:r w:rsidRPr="000736D6">
        <w:rPr>
          <w:rFonts w:ascii="Times New Roman" w:hAnsi="Times New Roman" w:cs="Times New Roman"/>
          <w:b/>
          <w:bCs/>
          <w:color w:val="000000"/>
          <w:sz w:val="24"/>
          <w:szCs w:val="24"/>
          <w:shd w:val="clear" w:color="auto" w:fill="FFFFFF"/>
        </w:rPr>
        <w:t xml:space="preserve">BASED LEARNING </w:t>
      </w:r>
    </w:p>
    <w:p w14:paraId="273AD49E" w14:textId="7FA38FC2" w:rsidR="00851699" w:rsidRPr="000736D6" w:rsidRDefault="007550F4" w:rsidP="002E3BF1">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 In simple words, instance-based learning </w:t>
      </w:r>
      <w:r w:rsidRPr="000736D6">
        <w:rPr>
          <w:rFonts w:ascii="Times New Roman" w:hAnsi="Times New Roman" w:cs="Times New Roman"/>
          <w:color w:val="000000"/>
          <w:sz w:val="24"/>
          <w:szCs w:val="24"/>
          <w:shd w:val="clear" w:color="auto" w:fill="FFFFFF"/>
        </w:rPr>
        <w:lastRenderedPageBreak/>
        <w:t xml:space="preserve">basically starts working by looking at the input data points and then using a similarity metric, it will generalize and predict the new data points. </w:t>
      </w:r>
    </w:p>
    <w:p w14:paraId="16FB7F07" w14:textId="77777777" w:rsidR="00851699" w:rsidRPr="000736D6" w:rsidRDefault="007550F4" w:rsidP="0078340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4.6.7.2 MODEL BASED LEARNING </w:t>
      </w:r>
    </w:p>
    <w:p w14:paraId="73CE7C96" w14:textId="02C23C95" w:rsidR="00851699" w:rsidRPr="000736D6" w:rsidRDefault="007550F4" w:rsidP="002E3BF1">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 </w:t>
      </w:r>
    </w:p>
    <w:p w14:paraId="538E8ABD" w14:textId="77777777" w:rsidR="00851699"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4.7 FEASIBILITY STUDY </w:t>
      </w:r>
    </w:p>
    <w:p w14:paraId="1E6D656E"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w:t>
      </w:r>
    </w:p>
    <w:p w14:paraId="65D8EE99"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Three key considerations involved in the feasibility analysis are: </w:t>
      </w:r>
    </w:p>
    <w:p w14:paraId="4E4641EB"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ECONOMICAL FEASIBILITY </w:t>
      </w:r>
    </w:p>
    <w:p w14:paraId="785BA225"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TECHNICAL FEASIBILITY </w:t>
      </w:r>
    </w:p>
    <w:p w14:paraId="6E68541C"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SOCIAL FEASIBILITY </w:t>
      </w:r>
    </w:p>
    <w:p w14:paraId="336F9AF4" w14:textId="77777777" w:rsidR="00851699"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4.7.1 ECONOMICAL FEASIBILITY </w:t>
      </w:r>
    </w:p>
    <w:p w14:paraId="5B9841F4"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7B271A22" w14:textId="77777777" w:rsidR="00851699"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4.7.2 TECHNICAL FEASIBILITY </w:t>
      </w:r>
    </w:p>
    <w:p w14:paraId="26228B28"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w:t>
      </w:r>
      <w:r w:rsidRPr="000736D6">
        <w:rPr>
          <w:rFonts w:ascii="Times New Roman" w:hAnsi="Times New Roman" w:cs="Times New Roman"/>
          <w:color w:val="000000"/>
          <w:sz w:val="24"/>
          <w:szCs w:val="24"/>
          <w:shd w:val="clear" w:color="auto" w:fill="FFFFFF"/>
        </w:rPr>
        <w:lastRenderedPageBreak/>
        <w:t xml:space="preserve">to high demands being placed on the client. The developed system must have a modest requirement, as only minimal or null changes are required for implementing the system. </w:t>
      </w:r>
    </w:p>
    <w:p w14:paraId="16413A4D" w14:textId="77777777" w:rsidR="00851699"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4.7.3 SOCIAL FEASIBILITY </w:t>
      </w:r>
    </w:p>
    <w:p w14:paraId="5F665B5C"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4CBCBE2" w14:textId="709AD1F4" w:rsidR="00851699" w:rsidRPr="000736D6" w:rsidRDefault="00851699" w:rsidP="000736D6">
      <w:pPr>
        <w:spacing w:line="360" w:lineRule="auto"/>
        <w:jc w:val="both"/>
        <w:rPr>
          <w:rFonts w:ascii="Times New Roman" w:hAnsi="Times New Roman" w:cs="Times New Roman"/>
          <w:color w:val="000000"/>
          <w:sz w:val="24"/>
          <w:szCs w:val="24"/>
          <w:shd w:val="clear" w:color="auto" w:fill="FFFFFF"/>
        </w:rPr>
      </w:pPr>
    </w:p>
    <w:p w14:paraId="7E7575D3" w14:textId="7B361E0E" w:rsidR="002E3BF1" w:rsidRPr="000736D6" w:rsidRDefault="002E3BF1" w:rsidP="000736D6">
      <w:pPr>
        <w:spacing w:line="360" w:lineRule="auto"/>
        <w:jc w:val="both"/>
        <w:rPr>
          <w:rFonts w:ascii="Times New Roman" w:hAnsi="Times New Roman" w:cs="Times New Roman"/>
          <w:color w:val="000000"/>
          <w:sz w:val="24"/>
          <w:szCs w:val="24"/>
          <w:shd w:val="clear" w:color="auto" w:fill="FFFFFF"/>
        </w:rPr>
      </w:pPr>
    </w:p>
    <w:p w14:paraId="662BE968" w14:textId="3DA63165" w:rsidR="002E3BF1" w:rsidRPr="000736D6" w:rsidRDefault="002E3BF1" w:rsidP="000736D6">
      <w:pPr>
        <w:spacing w:line="360" w:lineRule="auto"/>
        <w:jc w:val="both"/>
        <w:rPr>
          <w:rFonts w:ascii="Times New Roman" w:hAnsi="Times New Roman" w:cs="Times New Roman"/>
          <w:color w:val="000000"/>
          <w:sz w:val="24"/>
          <w:szCs w:val="24"/>
          <w:shd w:val="clear" w:color="auto" w:fill="FFFFFF"/>
        </w:rPr>
      </w:pPr>
    </w:p>
    <w:p w14:paraId="2BC1B7C6" w14:textId="41B3F6BB" w:rsidR="002E3BF1" w:rsidRDefault="002E3BF1">
      <w:pPr>
        <w:jc w:val="both"/>
        <w:rPr>
          <w:rFonts w:ascii="Times New Roman" w:hAnsi="Times New Roman" w:cs="Times New Roman"/>
          <w:sz w:val="24"/>
          <w:szCs w:val="24"/>
          <w:lang w:val="en-US"/>
        </w:rPr>
      </w:pPr>
    </w:p>
    <w:p w14:paraId="300D2892" w14:textId="03DA2B34" w:rsidR="002E3BF1" w:rsidRDefault="002E3BF1">
      <w:pPr>
        <w:jc w:val="both"/>
        <w:rPr>
          <w:rFonts w:ascii="Times New Roman" w:hAnsi="Times New Roman" w:cs="Times New Roman"/>
          <w:sz w:val="24"/>
          <w:szCs w:val="24"/>
          <w:lang w:val="en-US"/>
        </w:rPr>
      </w:pPr>
    </w:p>
    <w:p w14:paraId="63B82C46" w14:textId="2B877716" w:rsidR="002E3BF1" w:rsidRDefault="002E3BF1">
      <w:pPr>
        <w:jc w:val="both"/>
        <w:rPr>
          <w:rFonts w:ascii="Times New Roman" w:hAnsi="Times New Roman" w:cs="Times New Roman"/>
          <w:sz w:val="24"/>
          <w:szCs w:val="24"/>
          <w:lang w:val="en-US"/>
        </w:rPr>
      </w:pPr>
    </w:p>
    <w:p w14:paraId="06F051ED" w14:textId="4C8396C9" w:rsidR="002E3BF1" w:rsidRDefault="002E3BF1">
      <w:pPr>
        <w:jc w:val="both"/>
        <w:rPr>
          <w:rFonts w:ascii="Times New Roman" w:hAnsi="Times New Roman" w:cs="Times New Roman"/>
          <w:sz w:val="24"/>
          <w:szCs w:val="24"/>
          <w:lang w:val="en-US"/>
        </w:rPr>
      </w:pPr>
    </w:p>
    <w:p w14:paraId="6F3C84DE" w14:textId="7FC22F68" w:rsidR="002E3BF1" w:rsidRDefault="002E3BF1">
      <w:pPr>
        <w:jc w:val="both"/>
        <w:rPr>
          <w:rFonts w:ascii="Times New Roman" w:hAnsi="Times New Roman" w:cs="Times New Roman"/>
          <w:sz w:val="24"/>
          <w:szCs w:val="24"/>
          <w:lang w:val="en-US"/>
        </w:rPr>
      </w:pPr>
    </w:p>
    <w:p w14:paraId="57A1A53C" w14:textId="6F4CE3C2" w:rsidR="002E3BF1" w:rsidRDefault="002E3BF1">
      <w:pPr>
        <w:jc w:val="both"/>
        <w:rPr>
          <w:rFonts w:ascii="Times New Roman" w:hAnsi="Times New Roman" w:cs="Times New Roman"/>
          <w:sz w:val="24"/>
          <w:szCs w:val="24"/>
          <w:lang w:val="en-US"/>
        </w:rPr>
      </w:pPr>
    </w:p>
    <w:p w14:paraId="73CA7811" w14:textId="396D2846" w:rsidR="002E3BF1" w:rsidRDefault="002E3BF1">
      <w:pPr>
        <w:jc w:val="both"/>
        <w:rPr>
          <w:rFonts w:ascii="Times New Roman" w:hAnsi="Times New Roman" w:cs="Times New Roman"/>
          <w:sz w:val="24"/>
          <w:szCs w:val="24"/>
          <w:lang w:val="en-US"/>
        </w:rPr>
      </w:pPr>
    </w:p>
    <w:p w14:paraId="2BAEE843" w14:textId="70111C37" w:rsidR="002E3BF1" w:rsidRDefault="002E3BF1">
      <w:pPr>
        <w:jc w:val="both"/>
        <w:rPr>
          <w:rFonts w:ascii="Times New Roman" w:hAnsi="Times New Roman" w:cs="Times New Roman"/>
          <w:sz w:val="24"/>
          <w:szCs w:val="24"/>
          <w:lang w:val="en-US"/>
        </w:rPr>
      </w:pPr>
    </w:p>
    <w:p w14:paraId="5B746DEE" w14:textId="1CAA185B" w:rsidR="002E3BF1" w:rsidRDefault="002E3BF1">
      <w:pPr>
        <w:jc w:val="both"/>
        <w:rPr>
          <w:rFonts w:ascii="Times New Roman" w:hAnsi="Times New Roman" w:cs="Times New Roman"/>
          <w:sz w:val="24"/>
          <w:szCs w:val="24"/>
          <w:lang w:val="en-US"/>
        </w:rPr>
      </w:pPr>
    </w:p>
    <w:p w14:paraId="44752D2E" w14:textId="5E531A8C" w:rsidR="002E3BF1" w:rsidRDefault="002E3BF1">
      <w:pPr>
        <w:jc w:val="both"/>
        <w:rPr>
          <w:rFonts w:ascii="Times New Roman" w:hAnsi="Times New Roman" w:cs="Times New Roman"/>
          <w:sz w:val="24"/>
          <w:szCs w:val="24"/>
          <w:lang w:val="en-US"/>
        </w:rPr>
      </w:pPr>
    </w:p>
    <w:p w14:paraId="352E48B9" w14:textId="4BA8AF35" w:rsidR="002E3BF1" w:rsidRDefault="002E3BF1">
      <w:pPr>
        <w:jc w:val="both"/>
        <w:rPr>
          <w:rFonts w:ascii="Times New Roman" w:hAnsi="Times New Roman" w:cs="Times New Roman"/>
          <w:sz w:val="24"/>
          <w:szCs w:val="24"/>
          <w:lang w:val="en-US"/>
        </w:rPr>
      </w:pPr>
    </w:p>
    <w:p w14:paraId="21566178" w14:textId="09E5EA93" w:rsidR="002E3BF1" w:rsidRDefault="002E3BF1">
      <w:pPr>
        <w:jc w:val="both"/>
        <w:rPr>
          <w:rFonts w:ascii="Times New Roman" w:hAnsi="Times New Roman" w:cs="Times New Roman"/>
          <w:sz w:val="24"/>
          <w:szCs w:val="24"/>
          <w:lang w:val="en-US"/>
        </w:rPr>
      </w:pPr>
    </w:p>
    <w:p w14:paraId="5464C2CC" w14:textId="3891EB32" w:rsidR="002E3BF1" w:rsidRDefault="002E3BF1">
      <w:pPr>
        <w:jc w:val="both"/>
        <w:rPr>
          <w:rFonts w:ascii="Times New Roman" w:hAnsi="Times New Roman" w:cs="Times New Roman"/>
          <w:sz w:val="24"/>
          <w:szCs w:val="24"/>
          <w:lang w:val="en-US"/>
        </w:rPr>
      </w:pPr>
    </w:p>
    <w:p w14:paraId="50F8A3E5" w14:textId="6DB47403" w:rsidR="002E3BF1" w:rsidRDefault="002E3BF1">
      <w:pPr>
        <w:jc w:val="both"/>
        <w:rPr>
          <w:rFonts w:ascii="Times New Roman" w:hAnsi="Times New Roman" w:cs="Times New Roman"/>
          <w:sz w:val="24"/>
          <w:szCs w:val="24"/>
          <w:lang w:val="en-US"/>
        </w:rPr>
      </w:pPr>
    </w:p>
    <w:p w14:paraId="3ED37F8A" w14:textId="52D0B310" w:rsidR="002E3BF1" w:rsidRDefault="002E3BF1">
      <w:pPr>
        <w:jc w:val="both"/>
        <w:rPr>
          <w:rFonts w:ascii="Times New Roman" w:hAnsi="Times New Roman" w:cs="Times New Roman"/>
          <w:sz w:val="24"/>
          <w:szCs w:val="24"/>
          <w:lang w:val="en-US"/>
        </w:rPr>
      </w:pPr>
    </w:p>
    <w:p w14:paraId="2B72562A" w14:textId="5C604B91" w:rsidR="002E3BF1" w:rsidRDefault="002E3BF1">
      <w:pPr>
        <w:jc w:val="both"/>
        <w:rPr>
          <w:rFonts w:ascii="Times New Roman" w:hAnsi="Times New Roman" w:cs="Times New Roman"/>
          <w:sz w:val="24"/>
          <w:szCs w:val="24"/>
          <w:lang w:val="en-US"/>
        </w:rPr>
      </w:pPr>
    </w:p>
    <w:p w14:paraId="3F7B537F" w14:textId="77777777" w:rsidR="002E3BF1" w:rsidRDefault="002E3BF1">
      <w:pPr>
        <w:jc w:val="both"/>
        <w:rPr>
          <w:rFonts w:ascii="Times New Roman" w:hAnsi="Times New Roman" w:cs="Times New Roman"/>
          <w:sz w:val="24"/>
          <w:szCs w:val="24"/>
          <w:lang w:val="en-US"/>
        </w:rPr>
      </w:pPr>
    </w:p>
    <w:p w14:paraId="0D6D7117" w14:textId="649303AD" w:rsidR="00851699" w:rsidRPr="004E536A" w:rsidRDefault="007550F4" w:rsidP="002E3BF1">
      <w:pPr>
        <w:spacing w:line="360" w:lineRule="auto"/>
        <w:jc w:val="center"/>
        <w:rPr>
          <w:rFonts w:ascii="Times New Roman" w:hAnsi="Times New Roman" w:cs="Times New Roman"/>
          <w:b/>
          <w:bCs/>
          <w:color w:val="0D0D0D" w:themeColor="text1" w:themeTint="F2"/>
          <w:sz w:val="28"/>
          <w:szCs w:val="28"/>
        </w:rPr>
      </w:pPr>
      <w:r>
        <w:rPr>
          <w:rFonts w:ascii="Times New Roman" w:hAnsi="Times New Roman" w:cs="Times New Roman"/>
          <w:b/>
          <w:bCs/>
          <w:sz w:val="28"/>
          <w:szCs w:val="28"/>
          <w:u w:val="single"/>
        </w:rPr>
        <w:lastRenderedPageBreak/>
        <w:t>CHAPTER-5</w:t>
      </w:r>
    </w:p>
    <w:p w14:paraId="3A983441" w14:textId="77777777" w:rsidR="00851699" w:rsidRDefault="007550F4" w:rsidP="002E3BF1">
      <w:pPr>
        <w:spacing w:line="360" w:lineRule="auto"/>
        <w:jc w:val="cente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SYSTEM DESIGN</w:t>
      </w:r>
    </w:p>
    <w:p w14:paraId="7C198497" w14:textId="77777777" w:rsidR="00851699" w:rsidRDefault="007550F4">
      <w:pPr>
        <w:spacing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lang w:val="en-US"/>
        </w:rPr>
        <w:t xml:space="preserve">5.1 </w:t>
      </w:r>
      <w:r>
        <w:rPr>
          <w:rFonts w:ascii="Times New Roman" w:hAnsi="Times New Roman" w:cs="Times New Roman"/>
          <w:b/>
          <w:bCs/>
          <w:color w:val="0D0D0D" w:themeColor="text1" w:themeTint="F2"/>
          <w:sz w:val="24"/>
          <w:szCs w:val="24"/>
        </w:rPr>
        <w:t>INTRODUCTION</w:t>
      </w:r>
    </w:p>
    <w:p w14:paraId="0315959E" w14:textId="1079F930" w:rsidR="00851699" w:rsidRPr="000736D6" w:rsidRDefault="007550F4" w:rsidP="000736D6">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The design of a system is essentially a blueprint or a plan for a solution for the system. Here we consider a system to be set of components with clearly defined behaviour that interacts with each other in a fixed defined manner to produce some behaviour or services for its environment.</w:t>
      </w:r>
    </w:p>
    <w:p w14:paraId="6E197DAD" w14:textId="36334225" w:rsidR="00851699" w:rsidRPr="000736D6" w:rsidRDefault="007550F4">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5.1.1 </w:t>
      </w:r>
      <w:r w:rsidR="000736D6">
        <w:rPr>
          <w:rFonts w:ascii="Times New Roman" w:hAnsi="Times New Roman" w:cs="Times New Roman"/>
          <w:b/>
          <w:bCs/>
          <w:color w:val="000000"/>
          <w:sz w:val="24"/>
          <w:szCs w:val="24"/>
          <w:shd w:val="clear" w:color="auto" w:fill="FFFFFF"/>
        </w:rPr>
        <w:t xml:space="preserve">Input Design </w:t>
      </w:r>
    </w:p>
    <w:p w14:paraId="62F7474A" w14:textId="614B9A27" w:rsidR="00851699" w:rsidRPr="000736D6" w:rsidRDefault="007550F4" w:rsidP="000736D6">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The input is the raw data that is processed to produce output. The input determines the quality of system output. Input design is a system to detect and predict pollution and should be able to work in both classification and regression algorithms by collecting dataset for validation and evaluation, and to recognize or predict AQI value with provided algorithms showing better accuracy.</w:t>
      </w:r>
    </w:p>
    <w:p w14:paraId="4376D2CD" w14:textId="7A868E9A" w:rsidR="00851699" w:rsidRPr="000736D6" w:rsidRDefault="007550F4">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5.1.2 </w:t>
      </w:r>
      <w:r w:rsidR="000736D6">
        <w:rPr>
          <w:rFonts w:ascii="Times New Roman" w:hAnsi="Times New Roman" w:cs="Times New Roman"/>
          <w:b/>
          <w:bCs/>
          <w:color w:val="000000"/>
          <w:sz w:val="24"/>
          <w:szCs w:val="24"/>
          <w:shd w:val="clear" w:color="auto" w:fill="FFFFFF"/>
        </w:rPr>
        <w:t xml:space="preserve">Objectives </w:t>
      </w:r>
    </w:p>
    <w:p w14:paraId="074BC745" w14:textId="77777777" w:rsidR="000736D6" w:rsidRDefault="007550F4" w:rsidP="000736D6">
      <w:pPr>
        <w:pStyle w:val="ListParagraph"/>
        <w:numPr>
          <w:ilvl w:val="0"/>
          <w:numId w:val="18"/>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To reduce input volume</w:t>
      </w:r>
    </w:p>
    <w:p w14:paraId="673E596A" w14:textId="77777777" w:rsidR="000736D6" w:rsidRDefault="007550F4" w:rsidP="000736D6">
      <w:pPr>
        <w:pStyle w:val="ListParagraph"/>
        <w:numPr>
          <w:ilvl w:val="0"/>
          <w:numId w:val="18"/>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To remove outliers and </w:t>
      </w:r>
      <w:r w:rsidR="000736D6" w:rsidRPr="000736D6">
        <w:rPr>
          <w:rFonts w:ascii="Times New Roman" w:hAnsi="Times New Roman" w:cs="Times New Roman"/>
          <w:color w:val="000000"/>
          <w:sz w:val="24"/>
          <w:szCs w:val="24"/>
          <w:shd w:val="clear" w:color="auto" w:fill="FFFFFF"/>
        </w:rPr>
        <w:t>anomalies</w:t>
      </w:r>
    </w:p>
    <w:p w14:paraId="4BFF3CDD" w14:textId="77777777" w:rsidR="000736D6" w:rsidRDefault="007550F4" w:rsidP="000736D6">
      <w:pPr>
        <w:pStyle w:val="ListParagraph"/>
        <w:numPr>
          <w:ilvl w:val="0"/>
          <w:numId w:val="18"/>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To make the input free from errors</w:t>
      </w:r>
    </w:p>
    <w:p w14:paraId="1EEE1D63" w14:textId="186A95BD" w:rsidR="00851699" w:rsidRPr="000736D6" w:rsidRDefault="007550F4" w:rsidP="000736D6">
      <w:pPr>
        <w:pStyle w:val="ListParagraph"/>
        <w:numPr>
          <w:ilvl w:val="0"/>
          <w:numId w:val="18"/>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To use validation checks and develop effective input controls</w:t>
      </w:r>
    </w:p>
    <w:p w14:paraId="2FEA1A76" w14:textId="169BBB3B" w:rsidR="00851699"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5.1.3 </w:t>
      </w:r>
      <w:r w:rsidR="000736D6">
        <w:rPr>
          <w:rFonts w:ascii="Times New Roman" w:hAnsi="Times New Roman" w:cs="Times New Roman"/>
          <w:b/>
          <w:bCs/>
          <w:color w:val="000000"/>
          <w:sz w:val="24"/>
          <w:szCs w:val="24"/>
          <w:shd w:val="clear" w:color="auto" w:fill="FFFFFF"/>
        </w:rPr>
        <w:t xml:space="preserve">Output Design </w:t>
      </w:r>
    </w:p>
    <w:p w14:paraId="4305DCE3" w14:textId="7777777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The design of the output is the most important task of any system. A quality output is one, which meets the requirements of the end user and presents the information clearly. Here, the type of output needed is identified, and consider the necessary output controls and prototype report layouts. Efficient and intelligent output design improves the systems relationship to help user decision making.</w:t>
      </w:r>
    </w:p>
    <w:p w14:paraId="52F7B6E6" w14:textId="3B962D59" w:rsidR="00851699"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5.1.4 O</w:t>
      </w:r>
      <w:r w:rsidR="000736D6">
        <w:rPr>
          <w:rFonts w:ascii="Times New Roman" w:hAnsi="Times New Roman" w:cs="Times New Roman"/>
          <w:b/>
          <w:bCs/>
          <w:color w:val="000000"/>
          <w:sz w:val="24"/>
          <w:szCs w:val="24"/>
          <w:shd w:val="clear" w:color="auto" w:fill="FFFFFF"/>
        </w:rPr>
        <w:t xml:space="preserve">bjectives </w:t>
      </w:r>
    </w:p>
    <w:p w14:paraId="64CFB9AF" w14:textId="77777777" w:rsidR="000736D6" w:rsidRDefault="007550F4" w:rsidP="000736D6">
      <w:pPr>
        <w:pStyle w:val="ListParagraph"/>
        <w:numPr>
          <w:ilvl w:val="0"/>
          <w:numId w:val="19"/>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Convey information about pollutants, rate of pollution, AQI value, prediction of increase in pollutant percentage in future.</w:t>
      </w:r>
    </w:p>
    <w:p w14:paraId="2B28C814" w14:textId="77777777" w:rsidR="000736D6" w:rsidRDefault="007550F4" w:rsidP="000736D6">
      <w:pPr>
        <w:pStyle w:val="ListParagraph"/>
        <w:numPr>
          <w:ilvl w:val="0"/>
          <w:numId w:val="19"/>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Evaluating best algorithm for air pollution prediction by validating ML models</w:t>
      </w:r>
      <w:r w:rsidR="000736D6">
        <w:rPr>
          <w:rFonts w:ascii="Times New Roman" w:hAnsi="Times New Roman" w:cs="Times New Roman"/>
          <w:color w:val="000000"/>
          <w:sz w:val="24"/>
          <w:szCs w:val="24"/>
          <w:shd w:val="clear" w:color="auto" w:fill="FFFFFF"/>
        </w:rPr>
        <w:t>.</w:t>
      </w:r>
    </w:p>
    <w:p w14:paraId="4E0B9811" w14:textId="77777777" w:rsidR="000736D6" w:rsidRDefault="007550F4" w:rsidP="000736D6">
      <w:pPr>
        <w:pStyle w:val="ListParagraph"/>
        <w:numPr>
          <w:ilvl w:val="0"/>
          <w:numId w:val="19"/>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Predicting the accuracy in the provided algorithms in calculating AQI index value</w:t>
      </w:r>
      <w:r w:rsidR="000736D6">
        <w:rPr>
          <w:rFonts w:ascii="Times New Roman" w:hAnsi="Times New Roman" w:cs="Times New Roman"/>
          <w:color w:val="000000"/>
          <w:sz w:val="24"/>
          <w:szCs w:val="24"/>
          <w:shd w:val="clear" w:color="auto" w:fill="FFFFFF"/>
        </w:rPr>
        <w:t>.</w:t>
      </w:r>
    </w:p>
    <w:p w14:paraId="43D18CB8" w14:textId="2DD5B279" w:rsidR="004E536A" w:rsidRPr="000736D6" w:rsidRDefault="007550F4" w:rsidP="000736D6">
      <w:pPr>
        <w:pStyle w:val="ListParagraph"/>
        <w:numPr>
          <w:ilvl w:val="0"/>
          <w:numId w:val="19"/>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lastRenderedPageBreak/>
        <w:t>Classifying Accuracy and comparatively analysing ML models</w:t>
      </w:r>
      <w:r w:rsidR="000736D6">
        <w:rPr>
          <w:rFonts w:ascii="Times New Roman" w:hAnsi="Times New Roman" w:cs="Times New Roman"/>
          <w:color w:val="000000"/>
          <w:sz w:val="24"/>
          <w:szCs w:val="24"/>
          <w:shd w:val="clear" w:color="auto" w:fill="FFFFFF"/>
        </w:rPr>
        <w:t>.</w:t>
      </w:r>
    </w:p>
    <w:p w14:paraId="56ECC1DB" w14:textId="77777777" w:rsidR="00851699"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5.2 DATA FLOW DIAGRAMS</w:t>
      </w:r>
    </w:p>
    <w:p w14:paraId="038974B0" w14:textId="77777777" w:rsidR="000736D6" w:rsidRDefault="007550F4" w:rsidP="000736D6">
      <w:pPr>
        <w:pStyle w:val="ListParagraph"/>
        <w:numPr>
          <w:ilvl w:val="0"/>
          <w:numId w:val="20"/>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A Data Flow Diagram (DFD) is a traditional visual representation of the information flows within a system. The DFD is also called as a data flow graph or bubble chart. </w:t>
      </w:r>
    </w:p>
    <w:p w14:paraId="7A2D148C" w14:textId="77777777" w:rsidR="000736D6" w:rsidRDefault="007550F4" w:rsidP="000736D6">
      <w:pPr>
        <w:pStyle w:val="ListParagraph"/>
        <w:numPr>
          <w:ilvl w:val="0"/>
          <w:numId w:val="20"/>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A neat and clear DFD can depict the right amount of the system requirement graphically. </w:t>
      </w:r>
    </w:p>
    <w:p w14:paraId="23B4B802" w14:textId="77777777" w:rsidR="000736D6" w:rsidRDefault="007550F4" w:rsidP="000736D6">
      <w:pPr>
        <w:pStyle w:val="ListParagraph"/>
        <w:numPr>
          <w:ilvl w:val="0"/>
          <w:numId w:val="20"/>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Data Flow Diagram represent detailed and well explained diagram of system components. It shows how data enters and leaves the system, what changes the information, and where data is stored. </w:t>
      </w:r>
    </w:p>
    <w:p w14:paraId="7ECDD1D1" w14:textId="77777777" w:rsidR="000736D6" w:rsidRDefault="007550F4" w:rsidP="000736D6">
      <w:pPr>
        <w:pStyle w:val="ListParagraph"/>
        <w:numPr>
          <w:ilvl w:val="0"/>
          <w:numId w:val="20"/>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The objective of a DFD is to show the scope and boundaries of a system as a whole.</w:t>
      </w:r>
    </w:p>
    <w:p w14:paraId="2EBBF574" w14:textId="0289E2C8" w:rsidR="00851699" w:rsidRPr="000736D6" w:rsidRDefault="007550F4" w:rsidP="000736D6">
      <w:pPr>
        <w:pStyle w:val="ListParagraph"/>
        <w:numPr>
          <w:ilvl w:val="0"/>
          <w:numId w:val="20"/>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It is used as the part of system documentation file. Data Flow Diagrams can be understood by both technical or nontechnical person because they are very easy to understand.</w:t>
      </w:r>
    </w:p>
    <w:p w14:paraId="0DC72E83" w14:textId="77777777" w:rsidR="004E536A" w:rsidRPr="000736D6" w:rsidRDefault="007550F4" w:rsidP="004E536A">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5.3 UML DIAGRAMS</w:t>
      </w:r>
    </w:p>
    <w:p w14:paraId="11766CC9" w14:textId="593A1427" w:rsidR="00851699" w:rsidRPr="000736D6" w:rsidRDefault="007550F4" w:rsidP="004E536A">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Unified </w:t>
      </w:r>
      <w:r w:rsidR="004E536A" w:rsidRPr="000736D6">
        <w:rPr>
          <w:rFonts w:ascii="Times New Roman" w:hAnsi="Times New Roman" w:cs="Times New Roman"/>
          <w:color w:val="000000"/>
          <w:sz w:val="24"/>
          <w:szCs w:val="24"/>
          <w:shd w:val="clear" w:color="auto" w:fill="FFFFFF"/>
        </w:rPr>
        <w:t>Modelling</w:t>
      </w:r>
      <w:r w:rsidRPr="000736D6">
        <w:rPr>
          <w:rFonts w:ascii="Times New Roman" w:hAnsi="Times New Roman" w:cs="Times New Roman"/>
          <w:color w:val="000000"/>
          <w:sz w:val="24"/>
          <w:szCs w:val="24"/>
          <w:shd w:val="clear" w:color="auto" w:fill="FFFFFF"/>
        </w:rPr>
        <w:t xml:space="preserve"> Language (UML) is a genera</w:t>
      </w:r>
      <w:r w:rsidR="000736D6">
        <w:rPr>
          <w:rFonts w:ascii="Times New Roman" w:hAnsi="Times New Roman" w:cs="Times New Roman"/>
          <w:color w:val="000000"/>
          <w:sz w:val="24"/>
          <w:szCs w:val="24"/>
          <w:shd w:val="clear" w:color="auto" w:fill="FFFFFF"/>
        </w:rPr>
        <w:t xml:space="preserve">l </w:t>
      </w:r>
      <w:r w:rsidRPr="000736D6">
        <w:rPr>
          <w:rFonts w:ascii="Times New Roman" w:hAnsi="Times New Roman" w:cs="Times New Roman"/>
          <w:color w:val="000000"/>
          <w:sz w:val="24"/>
          <w:szCs w:val="24"/>
          <w:shd w:val="clear" w:color="auto" w:fill="FFFFFF"/>
        </w:rPr>
        <w:t>purpose modelling language. The main aim of UML is to define a standard way to visualize the way a system has been designed and is used to specify, construct, and document the artifacts (major elements) of the software system, as well as for business modelling and other non-software systems.  UML is a simple mode</w:t>
      </w:r>
      <w:r w:rsidR="004E536A" w:rsidRPr="000736D6">
        <w:rPr>
          <w:rFonts w:ascii="Times New Roman" w:hAnsi="Times New Roman" w:cs="Times New Roman"/>
          <w:color w:val="000000"/>
          <w:sz w:val="24"/>
          <w:szCs w:val="24"/>
          <w:shd w:val="clear" w:color="auto" w:fill="FFFFFF"/>
        </w:rPr>
        <w:t>l</w:t>
      </w:r>
      <w:r w:rsidRPr="000736D6">
        <w:rPr>
          <w:rFonts w:ascii="Times New Roman" w:hAnsi="Times New Roman" w:cs="Times New Roman"/>
          <w:color w:val="000000"/>
          <w:sz w:val="24"/>
          <w:szCs w:val="24"/>
          <w:shd w:val="clear" w:color="auto" w:fill="FFFFFF"/>
        </w:rPr>
        <w:t>ling approach that is used to model all the practical systems. It makes it easy to understand the objects and how they interact with each other.  A single diagram is not enough to cover all the aspects of the system. UML defines various kinds of diagrams to cover most of the aspects of a system. There are two broad categories of diagrams and they are again divided into subcategories −</w:t>
      </w:r>
    </w:p>
    <w:p w14:paraId="5149D7FF" w14:textId="77777777" w:rsidR="000736D6" w:rsidRDefault="007550F4" w:rsidP="000736D6">
      <w:pPr>
        <w:pStyle w:val="ListParagraph"/>
        <w:numPr>
          <w:ilvl w:val="0"/>
          <w:numId w:val="17"/>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Structural Diagrams</w:t>
      </w:r>
    </w:p>
    <w:p w14:paraId="0C321414" w14:textId="2DB9F071" w:rsidR="00851699" w:rsidRPr="000736D6" w:rsidRDefault="004E536A" w:rsidP="000736D6">
      <w:pPr>
        <w:pStyle w:val="ListParagraph"/>
        <w:numPr>
          <w:ilvl w:val="0"/>
          <w:numId w:val="17"/>
        </w:num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Behavioural</w:t>
      </w:r>
      <w:r w:rsidR="007550F4" w:rsidRPr="000736D6">
        <w:rPr>
          <w:rFonts w:ascii="Times New Roman" w:hAnsi="Times New Roman" w:cs="Times New Roman"/>
          <w:color w:val="000000"/>
          <w:sz w:val="24"/>
          <w:szCs w:val="24"/>
          <w:shd w:val="clear" w:color="auto" w:fill="FFFFFF"/>
        </w:rPr>
        <w:t xml:space="preserve"> Diagrams</w:t>
      </w:r>
    </w:p>
    <w:p w14:paraId="2F917A48" w14:textId="77777777" w:rsidR="00851699" w:rsidRPr="000736D6" w:rsidRDefault="007550F4" w:rsidP="000736D6">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5.3.1 Structural Diagrams</w:t>
      </w:r>
    </w:p>
    <w:p w14:paraId="429AA9F4" w14:textId="612DE86F" w:rsidR="000736D6" w:rsidRDefault="007550F4" w:rsidP="000736D6">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 xml:space="preserve">The structural diagrams represent the static aspect of the system. These static aspects represent those parts of a diagram, which forms the main structure and are therefore stable. These static parts are represented by classes, interfaces, objects, components, and nodes. The four structural diagrams are </w:t>
      </w:r>
      <w:r w:rsidR="000736D6">
        <w:rPr>
          <w:rFonts w:ascii="Times New Roman" w:hAnsi="Times New Roman" w:cs="Times New Roman"/>
          <w:color w:val="000000"/>
          <w:sz w:val="24"/>
          <w:szCs w:val="24"/>
          <w:shd w:val="clear" w:color="auto" w:fill="FFFFFF"/>
        </w:rPr>
        <w:t>–</w:t>
      </w:r>
    </w:p>
    <w:p w14:paraId="633A4CAF" w14:textId="77777777" w:rsidR="000314A9" w:rsidRDefault="007550F4" w:rsidP="000736D6">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lastRenderedPageBreak/>
        <w:t>Class diagram</w:t>
      </w:r>
    </w:p>
    <w:p w14:paraId="126618DD" w14:textId="77777777" w:rsidR="000314A9" w:rsidRDefault="007550F4" w:rsidP="000736D6">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Object diagram</w:t>
      </w:r>
    </w:p>
    <w:p w14:paraId="6408464F" w14:textId="77777777" w:rsidR="000314A9" w:rsidRDefault="007550F4" w:rsidP="000736D6">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Component diagram</w:t>
      </w:r>
    </w:p>
    <w:p w14:paraId="5A2521CB" w14:textId="53A109F8" w:rsidR="00851699" w:rsidRPr="000314A9" w:rsidRDefault="007550F4" w:rsidP="000736D6">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Deployment diagram</w:t>
      </w:r>
    </w:p>
    <w:p w14:paraId="5D8E6114" w14:textId="5CF1CB3B" w:rsidR="00851699" w:rsidRPr="000736D6" w:rsidRDefault="007550F4" w:rsidP="000736D6">
      <w:pPr>
        <w:spacing w:line="360" w:lineRule="auto"/>
        <w:jc w:val="both"/>
        <w:rPr>
          <w:rFonts w:ascii="Times New Roman" w:hAnsi="Times New Roman" w:cs="Times New Roman"/>
          <w:b/>
          <w:bCs/>
          <w:color w:val="000000"/>
          <w:sz w:val="24"/>
          <w:szCs w:val="24"/>
          <w:shd w:val="clear" w:color="auto" w:fill="FFFFFF"/>
        </w:rPr>
      </w:pPr>
      <w:r w:rsidRPr="000736D6">
        <w:rPr>
          <w:rFonts w:ascii="Times New Roman" w:hAnsi="Times New Roman" w:cs="Times New Roman"/>
          <w:b/>
          <w:bCs/>
          <w:color w:val="000000"/>
          <w:sz w:val="24"/>
          <w:szCs w:val="24"/>
          <w:shd w:val="clear" w:color="auto" w:fill="FFFFFF"/>
        </w:rPr>
        <w:t xml:space="preserve">5.3.2 </w:t>
      </w:r>
      <w:r w:rsidR="004E536A" w:rsidRPr="000736D6">
        <w:rPr>
          <w:rFonts w:ascii="Times New Roman" w:hAnsi="Times New Roman" w:cs="Times New Roman"/>
          <w:b/>
          <w:bCs/>
          <w:color w:val="000000"/>
          <w:sz w:val="24"/>
          <w:szCs w:val="24"/>
          <w:shd w:val="clear" w:color="auto" w:fill="FFFFFF"/>
        </w:rPr>
        <w:t>Behavioural</w:t>
      </w:r>
      <w:r w:rsidRPr="000736D6">
        <w:rPr>
          <w:rFonts w:ascii="Times New Roman" w:hAnsi="Times New Roman" w:cs="Times New Roman"/>
          <w:b/>
          <w:bCs/>
          <w:color w:val="000000"/>
          <w:sz w:val="24"/>
          <w:szCs w:val="24"/>
          <w:shd w:val="clear" w:color="auto" w:fill="FFFFFF"/>
        </w:rPr>
        <w:t xml:space="preserve"> Diagrams</w:t>
      </w:r>
    </w:p>
    <w:p w14:paraId="3A2F3187" w14:textId="68C48D4E" w:rsidR="00851699" w:rsidRPr="000736D6" w:rsidRDefault="007550F4" w:rsidP="000736D6">
      <w:pPr>
        <w:spacing w:line="360" w:lineRule="auto"/>
        <w:jc w:val="both"/>
        <w:rPr>
          <w:rFonts w:ascii="Times New Roman" w:hAnsi="Times New Roman" w:cs="Times New Roman"/>
          <w:color w:val="000000"/>
          <w:sz w:val="24"/>
          <w:szCs w:val="24"/>
          <w:shd w:val="clear" w:color="auto" w:fill="FFFFFF"/>
        </w:rPr>
      </w:pPr>
      <w:r w:rsidRPr="000736D6">
        <w:rPr>
          <w:rFonts w:ascii="Times New Roman" w:hAnsi="Times New Roman" w:cs="Times New Roman"/>
          <w:color w:val="000000"/>
          <w:sz w:val="24"/>
          <w:szCs w:val="24"/>
          <w:shd w:val="clear" w:color="auto" w:fill="FFFFFF"/>
        </w:rPr>
        <w:t>Any system can have two aspects, static and dynamic. So, a model is considered as complete when both the aspects are fully covered.</w:t>
      </w:r>
      <w:r w:rsidR="004E536A" w:rsidRPr="000736D6">
        <w:rPr>
          <w:rFonts w:ascii="Times New Roman" w:hAnsi="Times New Roman" w:cs="Times New Roman"/>
          <w:color w:val="000000"/>
          <w:sz w:val="24"/>
          <w:szCs w:val="24"/>
          <w:shd w:val="clear" w:color="auto" w:fill="FFFFFF"/>
        </w:rPr>
        <w:t xml:space="preserve"> </w:t>
      </w:r>
      <w:r w:rsidRPr="000736D6">
        <w:rPr>
          <w:rFonts w:ascii="Times New Roman" w:hAnsi="Times New Roman" w:cs="Times New Roman"/>
          <w:color w:val="000000"/>
          <w:sz w:val="24"/>
          <w:szCs w:val="24"/>
          <w:shd w:val="clear" w:color="auto" w:fill="FFFFFF"/>
        </w:rPr>
        <w:t>Behavio</w:t>
      </w:r>
      <w:r w:rsidR="00591684" w:rsidRPr="000736D6">
        <w:rPr>
          <w:rFonts w:ascii="Times New Roman" w:hAnsi="Times New Roman" w:cs="Times New Roman"/>
          <w:color w:val="000000"/>
          <w:sz w:val="24"/>
          <w:szCs w:val="24"/>
          <w:shd w:val="clear" w:color="auto" w:fill="FFFFFF"/>
        </w:rPr>
        <w:t>u</w:t>
      </w:r>
      <w:r w:rsidRPr="000736D6">
        <w:rPr>
          <w:rFonts w:ascii="Times New Roman" w:hAnsi="Times New Roman" w:cs="Times New Roman"/>
          <w:color w:val="000000"/>
          <w:sz w:val="24"/>
          <w:szCs w:val="24"/>
          <w:shd w:val="clear" w:color="auto" w:fill="FFFFFF"/>
        </w:rPr>
        <w:t>ral diagrams basically capture the dynamic aspect of a system. Dynamic aspect can be further described as the changing/moving parts of a system.</w:t>
      </w:r>
      <w:r w:rsidR="00591684" w:rsidRPr="000736D6">
        <w:rPr>
          <w:rFonts w:ascii="Times New Roman" w:hAnsi="Times New Roman" w:cs="Times New Roman"/>
          <w:color w:val="000000"/>
          <w:sz w:val="24"/>
          <w:szCs w:val="24"/>
          <w:shd w:val="clear" w:color="auto" w:fill="FFFFFF"/>
        </w:rPr>
        <w:t xml:space="preserve"> </w:t>
      </w:r>
      <w:r w:rsidRPr="000736D6">
        <w:rPr>
          <w:rFonts w:ascii="Times New Roman" w:hAnsi="Times New Roman" w:cs="Times New Roman"/>
          <w:color w:val="000000"/>
          <w:sz w:val="24"/>
          <w:szCs w:val="24"/>
          <w:shd w:val="clear" w:color="auto" w:fill="FFFFFF"/>
        </w:rPr>
        <w:t>Types of behavio</w:t>
      </w:r>
      <w:r w:rsidR="00591684" w:rsidRPr="000736D6">
        <w:rPr>
          <w:rFonts w:ascii="Times New Roman" w:hAnsi="Times New Roman" w:cs="Times New Roman"/>
          <w:color w:val="000000"/>
          <w:sz w:val="24"/>
          <w:szCs w:val="24"/>
          <w:shd w:val="clear" w:color="auto" w:fill="FFFFFF"/>
        </w:rPr>
        <w:t>u</w:t>
      </w:r>
      <w:r w:rsidRPr="000736D6">
        <w:rPr>
          <w:rFonts w:ascii="Times New Roman" w:hAnsi="Times New Roman" w:cs="Times New Roman"/>
          <w:color w:val="000000"/>
          <w:sz w:val="24"/>
          <w:szCs w:val="24"/>
          <w:shd w:val="clear" w:color="auto" w:fill="FFFFFF"/>
        </w:rPr>
        <w:t>ral diagrams −</w:t>
      </w:r>
    </w:p>
    <w:p w14:paraId="7ED91920" w14:textId="77777777" w:rsidR="000314A9" w:rsidRDefault="007550F4" w:rsidP="000736D6">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Use case diagram</w:t>
      </w:r>
    </w:p>
    <w:p w14:paraId="423487A1" w14:textId="77777777" w:rsidR="000314A9" w:rsidRDefault="007550F4" w:rsidP="000736D6">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Sequence diagram</w:t>
      </w:r>
    </w:p>
    <w:p w14:paraId="6FA6DBB5" w14:textId="77777777" w:rsidR="000314A9" w:rsidRDefault="007550F4" w:rsidP="000736D6">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Collaboration diagram</w:t>
      </w:r>
    </w:p>
    <w:p w14:paraId="67B98576" w14:textId="77777777" w:rsidR="000314A9" w:rsidRDefault="00591684" w:rsidP="000736D6">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State chart</w:t>
      </w:r>
      <w:r w:rsidR="007550F4" w:rsidRPr="000314A9">
        <w:rPr>
          <w:rFonts w:ascii="Times New Roman" w:hAnsi="Times New Roman" w:cs="Times New Roman"/>
          <w:color w:val="000000"/>
          <w:sz w:val="24"/>
          <w:szCs w:val="24"/>
          <w:shd w:val="clear" w:color="auto" w:fill="FFFFFF"/>
        </w:rPr>
        <w:t xml:space="preserve"> diagram</w:t>
      </w:r>
    </w:p>
    <w:p w14:paraId="32BCE7D6" w14:textId="0340CB07" w:rsidR="00851699" w:rsidRPr="000314A9" w:rsidRDefault="007550F4" w:rsidP="000736D6">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0314A9">
        <w:rPr>
          <w:rFonts w:ascii="Times New Roman" w:hAnsi="Times New Roman" w:cs="Times New Roman"/>
          <w:color w:val="000000"/>
          <w:sz w:val="24"/>
          <w:szCs w:val="24"/>
          <w:shd w:val="clear" w:color="auto" w:fill="FFFFFF"/>
        </w:rPr>
        <w:t>Activity diagram</w:t>
      </w:r>
    </w:p>
    <w:p w14:paraId="1416B94A" w14:textId="77777777" w:rsidR="00851699" w:rsidRDefault="007550F4" w:rsidP="000736D6">
      <w:pPr>
        <w:spacing w:line="360" w:lineRule="auto"/>
        <w:jc w:val="both"/>
        <w:rPr>
          <w:rFonts w:ascii="Times New Roman" w:eastAsia="Times New Roman" w:hAnsi="Times New Roman" w:cs="Times New Roman"/>
          <w:color w:val="0D0D0D" w:themeColor="text1" w:themeTint="F2"/>
          <w:sz w:val="24"/>
          <w:szCs w:val="24"/>
          <w:lang w:eastAsia="en-IN"/>
        </w:rPr>
      </w:pPr>
      <w:r w:rsidRPr="000736D6">
        <w:rPr>
          <w:rFonts w:ascii="Times New Roman" w:hAnsi="Times New Roman" w:cs="Times New Roman"/>
          <w:color w:val="000000"/>
          <w:sz w:val="24"/>
          <w:szCs w:val="24"/>
          <w:shd w:val="clear" w:color="auto" w:fill="FFFFFF"/>
        </w:rPr>
        <w:br w:type="page"/>
      </w:r>
    </w:p>
    <w:p w14:paraId="46CEF65E" w14:textId="77777777" w:rsidR="00851699" w:rsidRDefault="007550F4">
      <w:pPr>
        <w:jc w:val="both"/>
        <w:rPr>
          <w:rFonts w:ascii="Times New Roman" w:eastAsia="Times New Roman" w:hAnsi="Times New Roman" w:cs="Times New Roman"/>
          <w:b/>
          <w:bCs/>
          <w:color w:val="0D0D0D" w:themeColor="text1" w:themeTint="F2"/>
          <w:sz w:val="24"/>
          <w:szCs w:val="24"/>
          <w:lang w:val="en-US" w:eastAsia="en-IN"/>
        </w:rPr>
      </w:pPr>
      <w:r>
        <w:rPr>
          <w:rFonts w:ascii="Times New Roman" w:eastAsia="Times New Roman" w:hAnsi="Times New Roman" w:cs="Times New Roman"/>
          <w:b/>
          <w:bCs/>
          <w:color w:val="0D0D0D" w:themeColor="text1" w:themeTint="F2"/>
          <w:sz w:val="24"/>
          <w:szCs w:val="24"/>
          <w:lang w:val="en-US" w:eastAsia="en-IN"/>
        </w:rPr>
        <w:lastRenderedPageBreak/>
        <w:t>USE CASE DIAGRAM</w:t>
      </w:r>
    </w:p>
    <w:p w14:paraId="0CCE4D9E" w14:textId="77777777" w:rsidR="00851699" w:rsidRDefault="007550F4">
      <w:pPr>
        <w:spacing w:after="0" w:line="360" w:lineRule="atLeast"/>
        <w:ind w:left="675"/>
        <w:jc w:val="both"/>
        <w:rPr>
          <w:rFonts w:ascii="Times New Roman" w:hAnsi="Times New Roman" w:cs="Times New Roman"/>
          <w:color w:val="0D0D0D" w:themeColor="text1" w:themeTint="F2"/>
          <w:sz w:val="24"/>
          <w:szCs w:val="24"/>
          <w:lang w:eastAsia="en-IN"/>
        </w:rPr>
      </w:pPr>
      <w:r>
        <w:rPr>
          <w:rFonts w:ascii="Times New Roman" w:hAnsi="Times New Roman" w:cs="Times New Roman"/>
          <w:noProof/>
          <w:color w:val="0D0D0D" w:themeColor="text1" w:themeTint="F2"/>
          <w:sz w:val="24"/>
          <w:szCs w:val="24"/>
          <w:lang w:val="en-US" w:bidi="ar-SA"/>
        </w:rPr>
        <w:drawing>
          <wp:inline distT="0" distB="0" distL="0" distR="0" wp14:anchorId="5284C8B8" wp14:editId="4B151D73">
            <wp:extent cx="4805680" cy="3540760"/>
            <wp:effectExtent l="38100" t="38100" r="33020" b="40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05680" cy="3540760"/>
                    </a:xfrm>
                    <a:prstGeom prst="rect">
                      <a:avLst/>
                    </a:prstGeom>
                    <a:noFill/>
                    <a:ln w="28575" cmpd="sng">
                      <a:solidFill>
                        <a:srgbClr val="000000"/>
                      </a:solidFill>
                      <a:miter lim="800000"/>
                      <a:headEnd/>
                      <a:tailEnd/>
                    </a:ln>
                    <a:effectLst/>
                  </pic:spPr>
                </pic:pic>
              </a:graphicData>
            </a:graphic>
          </wp:inline>
        </w:drawing>
      </w:r>
    </w:p>
    <w:p w14:paraId="6184553A" w14:textId="77777777" w:rsidR="00851699" w:rsidRPr="00591684" w:rsidRDefault="007550F4">
      <w:pPr>
        <w:spacing w:after="0" w:line="360" w:lineRule="atLeast"/>
        <w:ind w:left="675"/>
        <w:jc w:val="center"/>
        <w:rPr>
          <w:rFonts w:ascii="Times New Roman" w:hAnsi="Times New Roman" w:cs="Times New Roman"/>
          <w:b/>
          <w:bCs/>
          <w:color w:val="0D0D0D" w:themeColor="text1" w:themeTint="F2"/>
          <w:sz w:val="24"/>
          <w:szCs w:val="24"/>
          <w:lang w:val="en-US" w:eastAsia="en-IN"/>
        </w:rPr>
      </w:pPr>
      <w:r w:rsidRPr="00591684">
        <w:rPr>
          <w:rFonts w:ascii="Times New Roman" w:hAnsi="Times New Roman" w:cs="Times New Roman"/>
          <w:b/>
          <w:bCs/>
          <w:color w:val="0D0D0D" w:themeColor="text1" w:themeTint="F2"/>
          <w:sz w:val="24"/>
          <w:szCs w:val="24"/>
          <w:lang w:val="en-US" w:eastAsia="en-IN"/>
        </w:rPr>
        <w:t>Fig.4:  use case diagram showing flow of data process</w:t>
      </w:r>
    </w:p>
    <w:p w14:paraId="2CC68011" w14:textId="77777777" w:rsidR="00851699" w:rsidRDefault="00851699">
      <w:pPr>
        <w:spacing w:after="0" w:line="360" w:lineRule="atLeast"/>
        <w:ind w:left="675"/>
        <w:jc w:val="both"/>
        <w:rPr>
          <w:rFonts w:ascii="Times New Roman" w:hAnsi="Times New Roman" w:cs="Times New Roman"/>
          <w:color w:val="0D0D0D" w:themeColor="text1" w:themeTint="F2"/>
          <w:sz w:val="24"/>
          <w:szCs w:val="24"/>
          <w:lang w:val="en-US" w:eastAsia="en-IN"/>
        </w:rPr>
      </w:pPr>
    </w:p>
    <w:p w14:paraId="562BD887" w14:textId="77777777" w:rsidR="00851699" w:rsidRDefault="007550F4">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Pr>
          <w:rFonts w:ascii="Times New Roman" w:hAnsi="Times New Roman" w:cs="Times New Roman"/>
          <w:noProof/>
          <w:color w:val="0D0D0D" w:themeColor="text1" w:themeTint="F2"/>
          <w:sz w:val="24"/>
          <w:szCs w:val="24"/>
          <w:lang w:val="en-US" w:bidi="ar-SA"/>
        </w:rPr>
        <w:drawing>
          <wp:inline distT="0" distB="0" distL="0" distR="0" wp14:anchorId="0417A01E" wp14:editId="1966627D">
            <wp:extent cx="4805680" cy="3838575"/>
            <wp:effectExtent l="38100" t="38100" r="33020" b="476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05680" cy="3838575"/>
                    </a:xfrm>
                    <a:prstGeom prst="rect">
                      <a:avLst/>
                    </a:prstGeom>
                    <a:noFill/>
                    <a:ln w="28575" cmpd="sng">
                      <a:solidFill>
                        <a:srgbClr val="000000"/>
                      </a:solidFill>
                      <a:miter lim="800000"/>
                      <a:headEnd/>
                      <a:tailEnd/>
                    </a:ln>
                    <a:effectLst/>
                  </pic:spPr>
                </pic:pic>
              </a:graphicData>
            </a:graphic>
          </wp:inline>
        </w:drawing>
      </w:r>
    </w:p>
    <w:p w14:paraId="6B1E9067" w14:textId="77777777" w:rsidR="00851699" w:rsidRPr="00591684" w:rsidRDefault="007550F4">
      <w:pPr>
        <w:jc w:val="center"/>
        <w:rPr>
          <w:rFonts w:ascii="Times New Roman" w:hAnsi="Times New Roman" w:cs="Times New Roman"/>
          <w:b/>
          <w:bCs/>
          <w:color w:val="0D0D0D" w:themeColor="text1" w:themeTint="F2"/>
          <w:sz w:val="24"/>
          <w:szCs w:val="24"/>
          <w:lang w:val="en-US" w:eastAsia="en-IN"/>
        </w:rPr>
      </w:pPr>
      <w:r w:rsidRPr="00591684">
        <w:rPr>
          <w:rFonts w:ascii="Times New Roman" w:hAnsi="Times New Roman" w:cs="Times New Roman"/>
          <w:b/>
          <w:bCs/>
          <w:color w:val="0D0D0D" w:themeColor="text1" w:themeTint="F2"/>
          <w:sz w:val="24"/>
          <w:szCs w:val="24"/>
          <w:lang w:val="en-US" w:eastAsia="en-IN"/>
        </w:rPr>
        <w:t>Fig.5: Domain Use Case Diagram</w:t>
      </w:r>
    </w:p>
    <w:p w14:paraId="0E96A5B3" w14:textId="5341E95E" w:rsidR="00851699" w:rsidRDefault="007550F4">
      <w:pPr>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lastRenderedPageBreak/>
        <w:t xml:space="preserve">   ACTIVITY DIAGRAM</w:t>
      </w:r>
    </w:p>
    <w:p w14:paraId="445F7541" w14:textId="77777777" w:rsidR="00851699" w:rsidRDefault="007550F4">
      <w:pPr>
        <w:jc w:val="both"/>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lang w:val="en-US" w:bidi="ar-SA"/>
        </w:rPr>
        <w:drawing>
          <wp:inline distT="0" distB="0" distL="0" distR="0" wp14:anchorId="07DD02BF" wp14:editId="44BF08BE">
            <wp:extent cx="5720080" cy="644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0080" cy="6443345"/>
                    </a:xfrm>
                    <a:prstGeom prst="rect">
                      <a:avLst/>
                    </a:prstGeom>
                    <a:noFill/>
                    <a:ln>
                      <a:noFill/>
                    </a:ln>
                  </pic:spPr>
                </pic:pic>
              </a:graphicData>
            </a:graphic>
          </wp:inline>
        </w:drawing>
      </w:r>
    </w:p>
    <w:p w14:paraId="1D22256B" w14:textId="77777777" w:rsidR="00851699" w:rsidRPr="00591684" w:rsidRDefault="007550F4">
      <w:pPr>
        <w:jc w:val="center"/>
        <w:rPr>
          <w:rFonts w:ascii="Times New Roman" w:hAnsi="Times New Roman" w:cs="Times New Roman"/>
          <w:b/>
          <w:bCs/>
          <w:color w:val="0D0D0D" w:themeColor="text1" w:themeTint="F2"/>
          <w:sz w:val="24"/>
          <w:szCs w:val="24"/>
        </w:rPr>
      </w:pPr>
      <w:r w:rsidRPr="00591684">
        <w:rPr>
          <w:rFonts w:ascii="Times New Roman" w:hAnsi="Times New Roman" w:cs="Times New Roman"/>
          <w:b/>
          <w:bCs/>
          <w:color w:val="0D0D0D" w:themeColor="text1" w:themeTint="F2"/>
          <w:sz w:val="24"/>
          <w:szCs w:val="24"/>
        </w:rPr>
        <w:t>Fig.6:  Activity Diagram for Predicting AQI</w:t>
      </w:r>
    </w:p>
    <w:p w14:paraId="42023570" w14:textId="77777777" w:rsidR="00851699" w:rsidRDefault="007550F4">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69C8F309" w14:textId="77777777" w:rsidR="00851699" w:rsidRDefault="00851699">
      <w:pPr>
        <w:jc w:val="both"/>
        <w:rPr>
          <w:rFonts w:ascii="Times New Roman" w:hAnsi="Times New Roman" w:cs="Times New Roman"/>
          <w:color w:val="0D0D0D" w:themeColor="text1" w:themeTint="F2"/>
          <w:sz w:val="24"/>
          <w:szCs w:val="24"/>
        </w:rPr>
      </w:pPr>
    </w:p>
    <w:p w14:paraId="5D2088F1" w14:textId="77777777" w:rsidR="00851699" w:rsidRDefault="007550F4">
      <w:pPr>
        <w:jc w:val="both"/>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lang w:val="en-US" w:bidi="ar-SA"/>
        </w:rPr>
        <w:drawing>
          <wp:inline distT="0" distB="0" distL="0" distR="0" wp14:anchorId="6FBF3311" wp14:editId="15170F69">
            <wp:extent cx="5645785" cy="7006590"/>
            <wp:effectExtent l="38100" t="38100" r="31115" b="419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45785" cy="7006590"/>
                    </a:xfrm>
                    <a:prstGeom prst="rect">
                      <a:avLst/>
                    </a:prstGeom>
                    <a:noFill/>
                    <a:ln w="28575" cmpd="sng">
                      <a:solidFill>
                        <a:srgbClr val="000000"/>
                      </a:solidFill>
                      <a:miter lim="800000"/>
                      <a:headEnd/>
                      <a:tailEnd/>
                    </a:ln>
                    <a:effectLst/>
                  </pic:spPr>
                </pic:pic>
              </a:graphicData>
            </a:graphic>
          </wp:inline>
        </w:drawing>
      </w:r>
    </w:p>
    <w:p w14:paraId="44327C3D" w14:textId="77777777" w:rsidR="00851699" w:rsidRPr="00591684" w:rsidRDefault="007550F4">
      <w:pPr>
        <w:jc w:val="center"/>
        <w:rPr>
          <w:rFonts w:ascii="Times New Roman" w:hAnsi="Times New Roman" w:cs="Times New Roman"/>
          <w:b/>
          <w:bCs/>
          <w:color w:val="0D0D0D" w:themeColor="text1" w:themeTint="F2"/>
          <w:sz w:val="24"/>
          <w:szCs w:val="24"/>
        </w:rPr>
      </w:pPr>
      <w:r w:rsidRPr="00591684">
        <w:rPr>
          <w:rFonts w:ascii="Times New Roman" w:hAnsi="Times New Roman" w:cs="Times New Roman"/>
          <w:b/>
          <w:bCs/>
          <w:color w:val="0D0D0D" w:themeColor="text1" w:themeTint="F2"/>
          <w:sz w:val="24"/>
          <w:szCs w:val="24"/>
        </w:rPr>
        <w:t>Fig.7: Sequence Diagram for Predicting AQI</w:t>
      </w:r>
    </w:p>
    <w:p w14:paraId="5FD4FF35" w14:textId="77777777" w:rsidR="00851699" w:rsidRDefault="00851699">
      <w:pPr>
        <w:jc w:val="both"/>
        <w:rPr>
          <w:rFonts w:ascii="Times New Roman" w:hAnsi="Times New Roman" w:cs="Times New Roman"/>
          <w:b/>
          <w:bCs/>
          <w:color w:val="000000"/>
          <w:sz w:val="28"/>
          <w:szCs w:val="28"/>
          <w:lang w:bidi="ar-SA"/>
        </w:rPr>
      </w:pPr>
    </w:p>
    <w:p w14:paraId="094F864C" w14:textId="77777777" w:rsidR="00851699" w:rsidRDefault="00851699">
      <w:pPr>
        <w:jc w:val="both"/>
        <w:rPr>
          <w:rFonts w:ascii="Times New Roman" w:hAnsi="Times New Roman" w:cs="Times New Roman"/>
          <w:b/>
          <w:bCs/>
          <w:sz w:val="28"/>
          <w:szCs w:val="28"/>
          <w:lang w:val="en-US"/>
        </w:rPr>
      </w:pPr>
    </w:p>
    <w:p w14:paraId="4ADFD69E" w14:textId="77777777" w:rsidR="00851699" w:rsidRDefault="007550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8395068" w14:textId="77777777" w:rsidR="00851699" w:rsidRDefault="007550F4">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CHAPTER-6</w:t>
      </w:r>
    </w:p>
    <w:p w14:paraId="19CE5391" w14:textId="77777777" w:rsidR="00851699" w:rsidRDefault="007550F4">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 OF CODE</w:t>
      </w:r>
    </w:p>
    <w:p w14:paraId="1B68947B" w14:textId="77777777" w:rsidR="00851699" w:rsidRDefault="00851699">
      <w:pPr>
        <w:spacing w:after="0" w:line="240" w:lineRule="auto"/>
        <w:jc w:val="center"/>
        <w:rPr>
          <w:rFonts w:ascii="Times New Roman" w:hAnsi="Times New Roman" w:cs="Times New Roman"/>
          <w:b/>
          <w:bCs/>
          <w:sz w:val="28"/>
          <w:szCs w:val="28"/>
        </w:rPr>
      </w:pPr>
    </w:p>
    <w:p w14:paraId="1614EC02" w14:textId="77777777" w:rsidR="00851699" w:rsidRDefault="007550F4">
      <w:pPr>
        <w:spacing w:after="0" w:line="240" w:lineRule="auto"/>
        <w:jc w:val="both"/>
        <w:rPr>
          <w:rStyle w:val="Strong"/>
          <w:rFonts w:ascii="Roboto" w:hAnsi="Roboto"/>
          <w:color w:val="212121"/>
          <w:shd w:val="clear" w:color="auto" w:fill="FFFFFF"/>
        </w:rPr>
      </w:pPr>
      <w:r>
        <w:rPr>
          <w:rStyle w:val="Strong"/>
          <w:rFonts w:ascii="Roboto" w:hAnsi="Roboto"/>
          <w:color w:val="212121"/>
          <w:shd w:val="clear" w:color="auto" w:fill="FFFFFF"/>
        </w:rPr>
        <w:t>#importing necessary libraries</w:t>
      </w:r>
    </w:p>
    <w:p w14:paraId="3BAEBA7B" w14:textId="77777777" w:rsidR="00851699" w:rsidRDefault="00851699">
      <w:pPr>
        <w:shd w:val="clear" w:color="auto" w:fill="FFFFFE"/>
        <w:spacing w:after="0" w:line="285" w:lineRule="atLeast"/>
        <w:jc w:val="both"/>
        <w:rPr>
          <w:rFonts w:ascii="Courier New" w:eastAsia="Times New Roman" w:hAnsi="Courier New" w:cs="Courier New"/>
          <w:color w:val="000000"/>
          <w:sz w:val="21"/>
          <w:szCs w:val="21"/>
          <w:lang w:eastAsia="en-IN" w:bidi="ar-SA"/>
        </w:rPr>
      </w:pPr>
    </w:p>
    <w:p w14:paraId="3934CB8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w:t>
      </w:r>
    </w:p>
    <w:p w14:paraId="3971323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import pandas as pd</w:t>
      </w:r>
    </w:p>
    <w:p w14:paraId="46A053F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import numpy as np</w:t>
      </w:r>
    </w:p>
    <w:p w14:paraId="0FC187A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import seaborn as sns</w:t>
      </w:r>
    </w:p>
    <w:p w14:paraId="0E7E5E4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import matplotlib.pyplot as plt</w:t>
      </w:r>
    </w:p>
    <w:p w14:paraId="20F465C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import warnings</w:t>
      </w:r>
    </w:p>
    <w:p w14:paraId="6F765BC6" w14:textId="4087CACF"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warnings.filterwarnings("ignore")</w:t>
      </w:r>
    </w:p>
    <w:p w14:paraId="2AABBB22"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w:t>
      </w:r>
    </w:p>
    <w:p w14:paraId="68337470" w14:textId="3F38D321" w:rsidR="00851699" w:rsidRDefault="007550F4">
      <w:pPr>
        <w:shd w:val="clear" w:color="auto" w:fill="FFFFFE"/>
        <w:spacing w:after="0" w:line="285" w:lineRule="atLeast"/>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!pip install sklearn</w:t>
      </w:r>
    </w:p>
    <w:p w14:paraId="1906DD2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w:t>
      </w:r>
    </w:p>
    <w:p w14:paraId="375F13A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sklearn.preprocessing import LabelEncoder</w:t>
      </w:r>
    </w:p>
    <w:p w14:paraId="558202D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sklearn.model_selection import train_test_split</w:t>
      </w:r>
    </w:p>
    <w:p w14:paraId="77B4317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sklearn.linear_model import LinearRegression</w:t>
      </w:r>
    </w:p>
    <w:p w14:paraId="56DAC55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sklearn.tree import DecisionTreeRegressor</w:t>
      </w:r>
    </w:p>
    <w:p w14:paraId="21D1D1C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sklearn.ensemble import RandomForestRegressor</w:t>
      </w:r>
    </w:p>
    <w:p w14:paraId="096AA9F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 import metrics</w:t>
      </w:r>
    </w:p>
    <w:p w14:paraId="5C06882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sklearn.metrics import mean_absolute_error,mean_squared_error,r2_score</w:t>
      </w:r>
    </w:p>
    <w:p w14:paraId="3C467B8A" w14:textId="4FC75C8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sklearn.metrics import accuracy_score,confusion_matrix</w:t>
      </w:r>
    </w:p>
    <w:p w14:paraId="76FE1FF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w:t>
      </w:r>
    </w:p>
    <w:p w14:paraId="16115B29" w14:textId="04C5480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google.colab import drive</w:t>
      </w:r>
    </w:p>
    <w:p w14:paraId="32E2F17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w:t>
      </w:r>
    </w:p>
    <w:p w14:paraId="475707B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drive.mount('/content/drive')</w:t>
      </w:r>
    </w:p>
    <w:p w14:paraId="7DE943D3"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w:t>
      </w:r>
    </w:p>
    <w:p w14:paraId="2AD81445" w14:textId="4249D8A1"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print(pd.__file__)</w:t>
      </w:r>
    </w:p>
    <w:p w14:paraId="3E8E6F36"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#ln[7]:</w:t>
      </w:r>
    </w:p>
    <w:p w14:paraId="242E2F57" w14:textId="579F72A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!pip install pandas</w:t>
      </w:r>
    </w:p>
    <w:p w14:paraId="1ADAF4CC"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#ln[8]:</w:t>
      </w:r>
    </w:p>
    <w:p w14:paraId="32B31CCA" w14:textId="59CDA083"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import pandas </w:t>
      </w:r>
    </w:p>
    <w:p w14:paraId="1C64375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#ln[9]:</w:t>
      </w:r>
    </w:p>
    <w:p w14:paraId="466E9607" w14:textId="60197E87" w:rsidR="00591684"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df=pandas.read_csv(r'/content/drive/MyDrive/data.csv',encoding='unicode_escape')</w:t>
      </w:r>
    </w:p>
    <w:p w14:paraId="2D602BA6"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lastRenderedPageBreak/>
        <w:t>#Reading data</w:t>
      </w:r>
    </w:p>
    <w:p w14:paraId="5D7738FF"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#ln[10]:</w:t>
      </w:r>
    </w:p>
    <w:p w14:paraId="44F568D5" w14:textId="392A0BE3"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df.head()</w:t>
      </w:r>
    </w:p>
    <w:p w14:paraId="15C37A57"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#ln[11]:</w:t>
      </w:r>
    </w:p>
    <w:p w14:paraId="33188966" w14:textId="037058A8"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df.shape</w:t>
      </w:r>
    </w:p>
    <w:p w14:paraId="4F5BCA99"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#ln[12]:</w:t>
      </w:r>
    </w:p>
    <w:p w14:paraId="0E80F56E" w14:textId="061E2EBD"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df.info()</w:t>
      </w:r>
    </w:p>
    <w:p w14:paraId="4EF3B94A" w14:textId="77777777" w:rsidR="00591684" w:rsidRDefault="0059168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2C20D261" w14:textId="3A08A112"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#Checking the overall information on the dataset</w:t>
      </w:r>
    </w:p>
    <w:p w14:paraId="02339F9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#ln[13]:</w:t>
      </w:r>
    </w:p>
    <w:p w14:paraId="3398C143" w14:textId="50761D4D"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df.isnull().sum()</w:t>
      </w:r>
    </w:p>
    <w:p w14:paraId="063AEF8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#ln[14]:</w:t>
      </w:r>
    </w:p>
    <w:p w14:paraId="686FD1CB" w14:textId="3DB9540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df.describe()</w:t>
      </w:r>
    </w:p>
    <w:p w14:paraId="24D041A6"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#ln[15]:</w:t>
      </w:r>
    </w:p>
    <w:p w14:paraId="33D826AC" w14:textId="788739B6"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df.nunique()</w:t>
      </w:r>
    </w:p>
    <w:p w14:paraId="0650614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#ln[16]:</w:t>
      </w:r>
    </w:p>
    <w:p w14:paraId="54B10E5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df.columns</w:t>
      </w:r>
    </w:p>
    <w:p w14:paraId="277F7A11"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5EEF6341" w14:textId="005D0E9A"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Data Visualization</w:t>
      </w:r>
    </w:p>
    <w:p w14:paraId="20BF922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#ln[17]:</w:t>
      </w:r>
    </w:p>
    <w:p w14:paraId="206D4E99" w14:textId="4A1F5EBE"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!pip install seaborn</w:t>
      </w:r>
    </w:p>
    <w:p w14:paraId="1C6CFDC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#ln[18]:</w:t>
      </w:r>
    </w:p>
    <w:p w14:paraId="7DBAD4CF" w14:textId="2996705D"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import seaborn as sns</w:t>
      </w:r>
    </w:p>
    <w:p w14:paraId="0382F925"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#ln[19]:</w:t>
      </w:r>
    </w:p>
    <w:p w14:paraId="62D13778" w14:textId="3C74D4FF"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sns.pairplot(data=df)</w:t>
      </w:r>
    </w:p>
    <w:p w14:paraId="0F49E69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#ln[20]:</w:t>
      </w:r>
    </w:p>
    <w:p w14:paraId="04E696AB" w14:textId="4FC49183"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df['state'].value_counts()</w:t>
      </w:r>
    </w:p>
    <w:p w14:paraId="1D2EC1C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#ln[21]:</w:t>
      </w:r>
    </w:p>
    <w:p w14:paraId="25CD278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plt.figure(figsize=(15,6))</w:t>
      </w:r>
    </w:p>
    <w:p w14:paraId="4A72CC1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310BC0C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df.state.hist()</w:t>
      </w:r>
    </w:p>
    <w:p w14:paraId="2AF078C0"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plt.xlabel('staate')</w:t>
      </w:r>
    </w:p>
    <w:p w14:paraId="6655366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plt.ylabel('Frequencies')</w:t>
      </w:r>
    </w:p>
    <w:p w14:paraId="19F54662" w14:textId="5D3F980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plt.plot()</w:t>
      </w:r>
    </w:p>
    <w:p w14:paraId="7199DBF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lastRenderedPageBreak/>
        <w:t>#ln[22]:</w:t>
      </w:r>
    </w:p>
    <w:p w14:paraId="6EC373CC" w14:textId="52790A2E"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df['type'].value_counts()</w:t>
      </w:r>
    </w:p>
    <w:p w14:paraId="5B3E3E43"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#ln[23]:</w:t>
      </w:r>
    </w:p>
    <w:p w14:paraId="7DE7726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plt.figure(figsize=(15, 6))</w:t>
      </w:r>
    </w:p>
    <w:p w14:paraId="331D6A2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0A7E60F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df.type.hist()</w:t>
      </w:r>
    </w:p>
    <w:p w14:paraId="2D5AB4C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plt.xlabel('Type')</w:t>
      </w:r>
    </w:p>
    <w:p w14:paraId="0BD70AD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plt.ylabel('Frequencies')</w:t>
      </w:r>
    </w:p>
    <w:p w14:paraId="328257BB" w14:textId="1E5D019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plt.plot()</w:t>
      </w:r>
    </w:p>
    <w:p w14:paraId="4D6C62B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#ln[24]:</w:t>
      </w:r>
    </w:p>
    <w:p w14:paraId="6814596E" w14:textId="5EF5E626"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df['agency'].value_counts()</w:t>
      </w:r>
    </w:p>
    <w:p w14:paraId="6FB7C06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#ln[25]:</w:t>
      </w:r>
    </w:p>
    <w:p w14:paraId="775C26E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plt.figure(figsize=(15, 6))</w:t>
      </w:r>
    </w:p>
    <w:p w14:paraId="254D215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1B04F41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df.agency.hist()</w:t>
      </w:r>
    </w:p>
    <w:p w14:paraId="2814653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plt.xlabel('Agency')</w:t>
      </w:r>
    </w:p>
    <w:p w14:paraId="317B4FB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plt.ylabel('Frequencies')</w:t>
      </w:r>
    </w:p>
    <w:p w14:paraId="6579D471" w14:textId="1C08500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plt.plot()</w:t>
      </w:r>
    </w:p>
    <w:p w14:paraId="0DD7F009"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#ln[26]:</w:t>
      </w:r>
    </w:p>
    <w:p w14:paraId="30203BD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plt.figure(figsize=(30, 10))</w:t>
      </w:r>
    </w:p>
    <w:p w14:paraId="5FA4BE9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541CE0E6" w14:textId="4F7DB79B"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sns.barplot(x='state',y='so2',data=df);</w:t>
      </w:r>
    </w:p>
    <w:p w14:paraId="72ECA733"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#ln[27]:</w:t>
      </w:r>
    </w:p>
    <w:p w14:paraId="0E96250C" w14:textId="42FC847E"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plt.rcParams['figure.figsize']=(30,10)</w:t>
      </w:r>
    </w:p>
    <w:p w14:paraId="3117FF13"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#ln[28]:</w:t>
      </w:r>
    </w:p>
    <w:p w14:paraId="00A13AD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df[['so2','state']].groupby(["state"]).mean().sort_values(by='so2').plot.bar(color='purple')</w:t>
      </w:r>
    </w:p>
    <w:p w14:paraId="7AD1A64E" w14:textId="32FD376C"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plt.show()</w:t>
      </w:r>
    </w:p>
    <w:p w14:paraId="57E5EAFB"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#ln[29]:</w:t>
      </w:r>
    </w:p>
    <w:p w14:paraId="2A74878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plt.figure(figsize=(30, 10))</w:t>
      </w:r>
    </w:p>
    <w:p w14:paraId="538153C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30C7100E" w14:textId="1857D93E"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sns.barplot(x='state',y='no2',data=df);</w:t>
      </w:r>
    </w:p>
    <w:p w14:paraId="5FBFBC2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#ln[30]:</w:t>
      </w:r>
    </w:p>
    <w:p w14:paraId="59A31B6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df[['no2','state']].groupby(["state"]).mean().sort_values(by='no2').plot.bar(color='purple')</w:t>
      </w:r>
    </w:p>
    <w:p w14:paraId="615F57C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plt.show()</w:t>
      </w:r>
    </w:p>
    <w:p w14:paraId="21B7FFFB"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2AE415F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#ln[31]:</w:t>
      </w:r>
    </w:p>
    <w:p w14:paraId="0B2BF0D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plt.figure(figsize=(30, 10))</w:t>
      </w:r>
    </w:p>
    <w:p w14:paraId="2FC3137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0626579E" w14:textId="1697754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sns.barplot(x='state',y='rspm',data=df);</w:t>
      </w:r>
    </w:p>
    <w:p w14:paraId="07FBEA7F"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#ln[32]:</w:t>
      </w:r>
    </w:p>
    <w:p w14:paraId="665FB00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plt.figure(figsize=(30, 10))</w:t>
      </w:r>
    </w:p>
    <w:p w14:paraId="7FF1B91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71A0E2F7" w14:textId="6CA3717E"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sns.barplot(x='state',y='spm',data=df);</w:t>
      </w:r>
    </w:p>
    <w:p w14:paraId="44300129"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#ln[33]:</w:t>
      </w:r>
    </w:p>
    <w:p w14:paraId="00A95D3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plt.figure(figsize=(30, 10))</w:t>
      </w:r>
    </w:p>
    <w:p w14:paraId="7C6A8A6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plt.xticks(rotation=90)</w:t>
      </w:r>
    </w:p>
    <w:p w14:paraId="1E4BA54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sns.barplot(x='state',y='pm2_5',data=df);</w:t>
      </w:r>
    </w:p>
    <w:p w14:paraId="571135CA"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7F5E7573" w14:textId="123A2218"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Checking all null values and treating those null values</w:t>
      </w:r>
    </w:p>
    <w:p w14:paraId="65CCAFB7"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#ln[34]:</w:t>
      </w:r>
    </w:p>
    <w:p w14:paraId="787DF1B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nullvalues = df.isnull().sum().sort_values(ascending=False)</w:t>
      </w:r>
    </w:p>
    <w:p w14:paraId="05EE909E" w14:textId="4279D74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nullvalues</w:t>
      </w:r>
    </w:p>
    <w:p w14:paraId="2C2EAC4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#ln[35]:</w:t>
      </w:r>
    </w:p>
    <w:p w14:paraId="1594FAF0"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null_values_percentage = (df.isnull().sum()/df.isnull().count()*100).sort_values(ascending=False)</w:t>
      </w:r>
    </w:p>
    <w:p w14:paraId="0F6B916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missing_data_with_percentage = pd.concat([nullvalues, null_values_percentage], axis=1, keys=['Total', 'Percent'])</w:t>
      </w:r>
    </w:p>
    <w:p w14:paraId="73498410" w14:textId="53FAE19C"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missing_data_with_percentage</w:t>
      </w:r>
    </w:p>
    <w:p w14:paraId="665C4316"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#ln[36]:</w:t>
      </w:r>
    </w:p>
    <w:p w14:paraId="7C8684C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df.drop(['agency'],axis=1,inplace=True)</w:t>
      </w:r>
    </w:p>
    <w:p w14:paraId="4FA07B5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df.drop(['stn_code'],axis=1,inplace=True)</w:t>
      </w:r>
    </w:p>
    <w:p w14:paraId="5AA8A98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df.drop(['date'],axis=1,inplace=True)</w:t>
      </w:r>
    </w:p>
    <w:p w14:paraId="137C4942"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df.drop(['sampling_date'],axis=1,inplace=True)</w:t>
      </w:r>
    </w:p>
    <w:p w14:paraId="51A7A647" w14:textId="2B753EE6"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df.drop(['location_monitoring_station'],axis=1,inplace=True)</w:t>
      </w:r>
    </w:p>
    <w:p w14:paraId="27A2D96C"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#ln[37]:</w:t>
      </w:r>
    </w:p>
    <w:p w14:paraId="7F7724F3" w14:textId="68B64784"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df.isnull().sum()</w:t>
      </w:r>
    </w:p>
    <w:p w14:paraId="18D16B13"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#ln[38]:</w:t>
      </w:r>
    </w:p>
    <w:p w14:paraId="303988C5" w14:textId="3434001A"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w:t>
      </w:r>
    </w:p>
    <w:p w14:paraId="2A40A77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lastRenderedPageBreak/>
        <w:t>#ln[39]:</w:t>
      </w:r>
    </w:p>
    <w:p w14:paraId="0D66298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df['location']=df['location'].fillna(df['location'].mode()[0])</w:t>
      </w:r>
    </w:p>
    <w:p w14:paraId="02F4EA42" w14:textId="50DE00E6"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df['type']=df['type'].fillna(df['type'].mode()[0])</w:t>
      </w:r>
    </w:p>
    <w:p w14:paraId="08CB8F6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#ln[40]:</w:t>
      </w:r>
    </w:p>
    <w:p w14:paraId="16AB5699" w14:textId="7E2A18F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df.fillna(0, inplace=True)</w:t>
      </w:r>
    </w:p>
    <w:p w14:paraId="4625FC02"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#ln[41]:</w:t>
      </w:r>
    </w:p>
    <w:p w14:paraId="50A1A879" w14:textId="134ADAA1"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df.isnull().sum()</w:t>
      </w:r>
    </w:p>
    <w:p w14:paraId="64C90A2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#ln[42]:</w:t>
      </w:r>
    </w:p>
    <w:p w14:paraId="228C4FD2" w14:textId="79C3F35A"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w:t>
      </w:r>
    </w:p>
    <w:p w14:paraId="34DA7FEA" w14:textId="63F527F2"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CALCULATE AIR QUALITY INDEX BASED ON FORMULA</w:t>
      </w:r>
    </w:p>
    <w:p w14:paraId="24D0BB7A" w14:textId="608E9836"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Function to calculate so2 individual pollutant index</w:t>
      </w:r>
    </w:p>
    <w:p w14:paraId="76B4FE6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#ln[43]:</w:t>
      </w:r>
    </w:p>
    <w:p w14:paraId="189183E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def cal_SOi(so2):</w:t>
      </w:r>
    </w:p>
    <w:p w14:paraId="217DE26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si=0</w:t>
      </w:r>
    </w:p>
    <w:p w14:paraId="756346B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 (so2&lt;=40):</w:t>
      </w:r>
    </w:p>
    <w:p w14:paraId="7C9C7DE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si= so2*(50/40)</w:t>
      </w:r>
    </w:p>
    <w:p w14:paraId="1A979D6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(so2&gt;40 and so2&lt;=80):</w:t>
      </w:r>
    </w:p>
    <w:p w14:paraId="457F3E9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si= 50+(so2-40)*(50/40)</w:t>
      </w:r>
    </w:p>
    <w:p w14:paraId="3D90A7C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(so2&gt;80 and so2&lt;=380):</w:t>
      </w:r>
    </w:p>
    <w:p w14:paraId="718077D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si= 100+(so2-80)*(100/300)</w:t>
      </w:r>
    </w:p>
    <w:p w14:paraId="6882866A"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(so2&gt;380 and so2&lt;=800):</w:t>
      </w:r>
    </w:p>
    <w:p w14:paraId="726B6E6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si= 200+(so2-380)*(100/420)</w:t>
      </w:r>
    </w:p>
    <w:p w14:paraId="1E76E30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(so2&gt;800 and so2&lt;=1600):</w:t>
      </w:r>
    </w:p>
    <w:p w14:paraId="51F017D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si= 300+(so2-800)*(100/800)</w:t>
      </w:r>
    </w:p>
    <w:p w14:paraId="02CFC24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(so2&gt;1600):</w:t>
      </w:r>
    </w:p>
    <w:p w14:paraId="775D5E4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si= 400+(so2-1600)*(100/800)</w:t>
      </w:r>
    </w:p>
    <w:p w14:paraId="53F6E25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si</w:t>
      </w:r>
    </w:p>
    <w:p w14:paraId="41565A3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df['SOi']=df['so2'].apply(cal_SOi)</w:t>
      </w:r>
    </w:p>
    <w:p w14:paraId="28CF6FF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 df[['so2','SOi']]</w:t>
      </w:r>
    </w:p>
    <w:p w14:paraId="3907CA0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data.head()</w:t>
      </w:r>
    </w:p>
    <w:p w14:paraId="7ADE19D9"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35929996"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Function to calculate no2 individual pollutant index</w:t>
      </w:r>
    </w:p>
    <w:p w14:paraId="541ADDCB"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#ln[44]:</w:t>
      </w:r>
    </w:p>
    <w:p w14:paraId="25BB877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def cal_Noi(no2):</w:t>
      </w:r>
    </w:p>
    <w:p w14:paraId="2648CE7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lastRenderedPageBreak/>
        <w:t xml:space="preserve">    ni=0</w:t>
      </w:r>
    </w:p>
    <w:p w14:paraId="5224F30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if(no2&lt;=40):</w:t>
      </w:r>
    </w:p>
    <w:p w14:paraId="6E8C714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ni= no2*50/40</w:t>
      </w:r>
    </w:p>
    <w:p w14:paraId="1CE2251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elif(no2&gt;40 and no2&lt;=80):</w:t>
      </w:r>
    </w:p>
    <w:p w14:paraId="2AB649C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ni= 50+(no2-40)*(50/40)</w:t>
      </w:r>
    </w:p>
    <w:p w14:paraId="2E38863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elif(no2&gt;80 and no2&lt;=180):</w:t>
      </w:r>
    </w:p>
    <w:p w14:paraId="4981FE0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ni= 100+(no2-80)*(100/100)</w:t>
      </w:r>
    </w:p>
    <w:p w14:paraId="1AFAB9F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elif(no2&gt;180 and no2&lt;=280):</w:t>
      </w:r>
    </w:p>
    <w:p w14:paraId="1FBD22C2"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ni= 200+(no2-180)*(100/100)</w:t>
      </w:r>
    </w:p>
    <w:p w14:paraId="35EB20C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elif(no2&gt;280 and no2&lt;=400):</w:t>
      </w:r>
    </w:p>
    <w:p w14:paraId="185543E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ni= 300+(no2-280)*(100/120)</w:t>
      </w:r>
    </w:p>
    <w:p w14:paraId="1A1A5440"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else:</w:t>
      </w:r>
    </w:p>
    <w:p w14:paraId="7F1EED9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ni= 400+(no2-400)*(100/120)</w:t>
      </w:r>
    </w:p>
    <w:p w14:paraId="608DD1F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ni</w:t>
      </w:r>
    </w:p>
    <w:p w14:paraId="3BBC99D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df['Noi']=df['no2'].apply(cal_Noi)</w:t>
      </w:r>
    </w:p>
    <w:p w14:paraId="4D67A8C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 df[['no2','Noi']]</w:t>
      </w:r>
    </w:p>
    <w:p w14:paraId="1CC2869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data.head()</w:t>
      </w:r>
    </w:p>
    <w:p w14:paraId="06693342" w14:textId="6F360702"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Function to calculate rspm individual pollutant index</w:t>
      </w:r>
    </w:p>
    <w:p w14:paraId="0CE031F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#ln[45]:</w:t>
      </w:r>
    </w:p>
    <w:p w14:paraId="0FE8783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def cal_RSPMI(rspm):</w:t>
      </w:r>
    </w:p>
    <w:p w14:paraId="6457A58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rpi=0</w:t>
      </w:r>
    </w:p>
    <w:p w14:paraId="1175E89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if(rpi&lt;=30):</w:t>
      </w:r>
    </w:p>
    <w:p w14:paraId="7368935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rpi=rpi*50/30</w:t>
      </w:r>
    </w:p>
    <w:p w14:paraId="0DE94A1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elif(rpi&gt;30 and rpi&lt;=60):</w:t>
      </w:r>
    </w:p>
    <w:p w14:paraId="49CB69B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rpi=50+(rpi-30)*50/30</w:t>
      </w:r>
    </w:p>
    <w:p w14:paraId="1BA418E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elif(rpi&gt;60 and rpi&lt;=90):</w:t>
      </w:r>
    </w:p>
    <w:p w14:paraId="015D2ED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rpi=100+(rpi-60)*100/30</w:t>
      </w:r>
    </w:p>
    <w:p w14:paraId="6ED9BEE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elif(rpi&gt;90 and rpi&lt;=120):</w:t>
      </w:r>
    </w:p>
    <w:p w14:paraId="327E4A0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rpi=200+(rpi-90)*100/30</w:t>
      </w:r>
    </w:p>
    <w:p w14:paraId="31EA3812"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elif(rpi&gt;120 and rpi&lt;=250):</w:t>
      </w:r>
    </w:p>
    <w:p w14:paraId="0175E25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rpi=300+(rpi-120)*(100/130)</w:t>
      </w:r>
    </w:p>
    <w:p w14:paraId="2279926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else:</w:t>
      </w:r>
    </w:p>
    <w:p w14:paraId="2CF24EF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rpi=400+(rpi-250)*(100/130)</w:t>
      </w:r>
    </w:p>
    <w:p w14:paraId="66CD0F8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rpi</w:t>
      </w:r>
    </w:p>
    <w:p w14:paraId="63D94E1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lastRenderedPageBreak/>
        <w:t>df['Rpi']=df['rspm'].apply(cal_RSPMI)</w:t>
      </w:r>
    </w:p>
    <w:p w14:paraId="22950E9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 df[['rspm','Rpi']]</w:t>
      </w:r>
    </w:p>
    <w:p w14:paraId="5982F386" w14:textId="65B70225"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data.head()</w:t>
      </w:r>
    </w:p>
    <w:p w14:paraId="1E468299" w14:textId="1951CAE4"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Function to calculate spm individual pollutant index</w:t>
      </w:r>
    </w:p>
    <w:p w14:paraId="120CF79C"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#ln[46]:</w:t>
      </w:r>
    </w:p>
    <w:p w14:paraId="1683CEDA"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def cal_SPMi(spm):</w:t>
      </w:r>
    </w:p>
    <w:p w14:paraId="59A336F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spi=0</w:t>
      </w:r>
    </w:p>
    <w:p w14:paraId="6581982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if(spm&lt;=50):</w:t>
      </w:r>
    </w:p>
    <w:p w14:paraId="37B6B68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spi=spm*50/50</w:t>
      </w:r>
    </w:p>
    <w:p w14:paraId="7785593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elif(spm&gt;50 and spm&lt;=100):</w:t>
      </w:r>
    </w:p>
    <w:p w14:paraId="51BD978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spi=50+(spm-50)*(50/50)</w:t>
      </w:r>
    </w:p>
    <w:p w14:paraId="716C225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elif(spm&gt;100 and spm&lt;=250):</w:t>
      </w:r>
    </w:p>
    <w:p w14:paraId="5C6E31D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spi= 100+(spm-100)*(100/150)</w:t>
      </w:r>
    </w:p>
    <w:p w14:paraId="0A7A842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elif(spm&gt;250 and spm&lt;=350):</w:t>
      </w:r>
    </w:p>
    <w:p w14:paraId="192BD85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spi=200+(spm-250)*(100/100)</w:t>
      </w:r>
    </w:p>
    <w:p w14:paraId="4216EF6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elif(spm&gt;350 and spm&lt;=430):</w:t>
      </w:r>
    </w:p>
    <w:p w14:paraId="04EAF09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spi=300+(spm-350)*(100/80)</w:t>
      </w:r>
    </w:p>
    <w:p w14:paraId="441C0D0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else:</w:t>
      </w:r>
    </w:p>
    <w:p w14:paraId="032D507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spi=400+(spm-430)*(100/430)</w:t>
      </w:r>
    </w:p>
    <w:p w14:paraId="7C73B2A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spi   </w:t>
      </w:r>
    </w:p>
    <w:p w14:paraId="7D9A767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df['SPMi']=df['spm'].apply(cal_SPMi)</w:t>
      </w:r>
    </w:p>
    <w:p w14:paraId="29BF4E9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 df[['spm','SPMi']]</w:t>
      </w:r>
    </w:p>
    <w:p w14:paraId="534CB117" w14:textId="2B60E1F9"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data.head()</w:t>
      </w:r>
    </w:p>
    <w:p w14:paraId="7436B647" w14:textId="2B97C2E2" w:rsidR="00851699" w:rsidRPr="00591684"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Function to calculate the air quality(AQI) of every data value</w:t>
      </w:r>
    </w:p>
    <w:p w14:paraId="71FBA7C5"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#ln[47]:</w:t>
      </w:r>
    </w:p>
    <w:p w14:paraId="5E6012A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def cal_aqi(si,ni,rspmi,spmi):</w:t>
      </w:r>
    </w:p>
    <w:p w14:paraId="26B83B4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aqi=0</w:t>
      </w:r>
    </w:p>
    <w:p w14:paraId="04C7E06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if(si&gt;ni and si&gt;rspmi and si&gt;spmi):</w:t>
      </w:r>
    </w:p>
    <w:p w14:paraId="02F78FD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aqi=si</w:t>
      </w:r>
    </w:p>
    <w:p w14:paraId="6E55806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if(ni&gt;si and ni&gt;rspmi and ni&gt;spmi):</w:t>
      </w:r>
    </w:p>
    <w:p w14:paraId="612B8E5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aqi=ni</w:t>
      </w:r>
    </w:p>
    <w:p w14:paraId="5F01774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if(rspmi&gt;si and rspmi&gt;ni and rspmi&gt;spmi):</w:t>
      </w:r>
    </w:p>
    <w:p w14:paraId="564AA5E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aqi=rspmi</w:t>
      </w:r>
    </w:p>
    <w:p w14:paraId="08CC76F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if(spmi&gt;si and spmi&gt;ni and spmi&gt;rspmi):</w:t>
      </w:r>
    </w:p>
    <w:p w14:paraId="26FC19C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lastRenderedPageBreak/>
        <w:t xml:space="preserve">     aqi=spmi</w:t>
      </w:r>
    </w:p>
    <w:p w14:paraId="307698E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aqi</w:t>
      </w:r>
    </w:p>
    <w:p w14:paraId="50D59290"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df['AQI']=df.apply(lambda x:cal_aqi(x['SOi'],x['Noi'],x['Rpi'],x['SPMi']),axis=1)</w:t>
      </w:r>
    </w:p>
    <w:p w14:paraId="2C648FA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 df[['state','SOi','Noi','Rpi','SPMi','AQI']]</w:t>
      </w:r>
    </w:p>
    <w:p w14:paraId="07E2902B" w14:textId="68294CB0"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data.head()</w:t>
      </w:r>
    </w:p>
    <w:p w14:paraId="19C16C0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#ln[48]:</w:t>
      </w:r>
    </w:p>
    <w:p w14:paraId="2C5A416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def AQI_Range(x):</w:t>
      </w:r>
    </w:p>
    <w:p w14:paraId="1D8BE5B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if x&lt;=50:</w:t>
      </w:r>
    </w:p>
    <w:p w14:paraId="1AF9248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"Good"</w:t>
      </w:r>
    </w:p>
    <w:p w14:paraId="62FC2B7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x&gt;50 and x&lt;=100:</w:t>
      </w:r>
    </w:p>
    <w:p w14:paraId="7F1C197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"Moderate"</w:t>
      </w:r>
    </w:p>
    <w:p w14:paraId="7409F4F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x&gt;100 and x&lt;=200:</w:t>
      </w:r>
    </w:p>
    <w:p w14:paraId="3D08C3C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"Poor"</w:t>
      </w:r>
    </w:p>
    <w:p w14:paraId="144AE3B0"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x&gt;200 and x&lt;=300:</w:t>
      </w:r>
    </w:p>
    <w:p w14:paraId="180D943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"Unhealthy"</w:t>
      </w:r>
    </w:p>
    <w:p w14:paraId="5BFC653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x&gt;300 and x&lt;=400:</w:t>
      </w:r>
    </w:p>
    <w:p w14:paraId="7CC4ABC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"Very unhealthy"</w:t>
      </w:r>
    </w:p>
    <w:p w14:paraId="1FFECA3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elif x&gt;400:</w:t>
      </w:r>
    </w:p>
    <w:p w14:paraId="0CA12AA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        return "Hazardous"</w:t>
      </w:r>
    </w:p>
    <w:p w14:paraId="1DEE0DC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df['AQI_Range'] = df['AQI'] .apply(AQI_Range)</w:t>
      </w:r>
    </w:p>
    <w:p w14:paraId="1C150B3C" w14:textId="4E546B8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df.head()</w:t>
      </w:r>
    </w:p>
    <w:p w14:paraId="6E5CAFF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#ln[49]:</w:t>
      </w:r>
    </w:p>
    <w:p w14:paraId="74D7BF9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df['AQI_Range'].value_counts()</w:t>
      </w:r>
    </w:p>
    <w:p w14:paraId="13DEFA46"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262BE43E" w14:textId="64DE4AF7" w:rsidR="00851699" w:rsidRP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Splitting the dataset into Dependent and Independent columns</w:t>
      </w:r>
    </w:p>
    <w:p w14:paraId="7CDFEC12"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#ln[50]:</w:t>
      </w:r>
    </w:p>
    <w:p w14:paraId="35706EA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X=df[['SOi','Noi','Rpi','SPMi']]</w:t>
      </w:r>
    </w:p>
    <w:p w14:paraId="355260D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Y=df['AQI']</w:t>
      </w:r>
    </w:p>
    <w:p w14:paraId="6331851B" w14:textId="7B085559"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X.head()</w:t>
      </w:r>
    </w:p>
    <w:p w14:paraId="7DCC5271"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#ln[51]:</w:t>
      </w:r>
    </w:p>
    <w:p w14:paraId="336978B9" w14:textId="36B06C98"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Y.head()</w:t>
      </w:r>
    </w:p>
    <w:p w14:paraId="704917F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#ln[52]:</w:t>
      </w:r>
    </w:p>
    <w:p w14:paraId="3F283E02"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X_train,X_test,Y_train,Y_test=train_test_split(X,Y,test_size=0.2,random_state=70)</w:t>
      </w:r>
    </w:p>
    <w:p w14:paraId="05DFBB4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print(X_train.shape,X_test.shape,Y_train.shape,Y_test.shape)</w:t>
      </w:r>
    </w:p>
    <w:p w14:paraId="731F6EFF"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404D4A40" w14:textId="4553294A"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LINEAR REGRESSION</w:t>
      </w:r>
    </w:p>
    <w:p w14:paraId="70264C45"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#ln[53]:</w:t>
      </w:r>
    </w:p>
    <w:p w14:paraId="0848D6C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model=LinearRegression()</w:t>
      </w:r>
    </w:p>
    <w:p w14:paraId="5BAE3078" w14:textId="0393ACA9"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model.fit(X_train,Y_train)</w:t>
      </w:r>
    </w:p>
    <w:p w14:paraId="448640C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#ln[54]:</w:t>
      </w:r>
    </w:p>
    <w:p w14:paraId="6D704D0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#predicting train</w:t>
      </w:r>
    </w:p>
    <w:p w14:paraId="08475EC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train_pred=model.predict(X_train)</w:t>
      </w:r>
    </w:p>
    <w:p w14:paraId="350CE24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#predicting on test</w:t>
      </w:r>
    </w:p>
    <w:p w14:paraId="2E9BF676" w14:textId="32524A93"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test_pred=model.predict(X_test)</w:t>
      </w:r>
    </w:p>
    <w:p w14:paraId="304AC6B7"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#ln[55]:</w:t>
      </w:r>
    </w:p>
    <w:p w14:paraId="3FB616A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RMSE_train=(np.sqrt(metrics.mean_squared_error(Y_train,train_pred)))</w:t>
      </w:r>
    </w:p>
    <w:p w14:paraId="478FB2A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RMSE_test=(np.sqrt(metrics.mean_squared_error(Y_test,test_pred)))</w:t>
      </w:r>
    </w:p>
    <w:p w14:paraId="6EC65E8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print("RMSE TrainingData = ",str(RMSE_train))</w:t>
      </w:r>
    </w:p>
    <w:p w14:paraId="4B2640E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print("RMSE TestData = ",str(RMSE_test))</w:t>
      </w:r>
    </w:p>
    <w:p w14:paraId="1594DD8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print('-'*50)</w:t>
      </w:r>
    </w:p>
    <w:p w14:paraId="0B031DF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print('RSquared value on train:',model.score(X_train, Y_train))</w:t>
      </w:r>
    </w:p>
    <w:p w14:paraId="11A1871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print('RSquared value on test:',model.score(X_test, Y_test))</w:t>
      </w:r>
    </w:p>
    <w:p w14:paraId="7CC84895"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2A95640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DECISION TREE REGRESSOR</w:t>
      </w:r>
    </w:p>
    <w:p w14:paraId="7D4DC7E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#ln[56]:</w:t>
      </w:r>
    </w:p>
    <w:p w14:paraId="2BFAF97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DT=DecisionTreeRegressor()</w:t>
      </w:r>
    </w:p>
    <w:p w14:paraId="0D0B8541" w14:textId="6EA7703C"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DT.fit(X_train,Y_train)</w:t>
      </w:r>
    </w:p>
    <w:p w14:paraId="0E03B74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#ln[57]:</w:t>
      </w:r>
    </w:p>
    <w:p w14:paraId="3F9BD0A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#predicting train</w:t>
      </w:r>
    </w:p>
    <w:p w14:paraId="57A05BA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train_preds=DT.predict(X_train)</w:t>
      </w:r>
    </w:p>
    <w:p w14:paraId="3DE9E0DA"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#predicting on test</w:t>
      </w:r>
    </w:p>
    <w:p w14:paraId="227BE5C6" w14:textId="4D3075DC"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test_preds=DT.predict(X_test)</w:t>
      </w:r>
    </w:p>
    <w:p w14:paraId="062A9641"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#ln[58]:</w:t>
      </w:r>
    </w:p>
    <w:p w14:paraId="2AD2ED5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RMSE_train=(np.sqrt(metrics.mean_squared_error(Y_train,train_preds)))</w:t>
      </w:r>
    </w:p>
    <w:p w14:paraId="182A797B" w14:textId="77777777" w:rsidR="00980E93"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RMSE_test=(np.sqrt(metrics.mean_squared_error(Y_test,test_preds)))</w:t>
      </w:r>
    </w:p>
    <w:p w14:paraId="1CCBBD73" w14:textId="0C363F63"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print("RMSE TrainingData = ",str(RMSE_train))</w:t>
      </w:r>
    </w:p>
    <w:p w14:paraId="4F2FAA6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print("RMSE TestData = ",str(RMSE_test))</w:t>
      </w:r>
    </w:p>
    <w:p w14:paraId="72A867F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print('-'*50)</w:t>
      </w:r>
    </w:p>
    <w:p w14:paraId="41AA2E7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lastRenderedPageBreak/>
        <w:t>print('RSquared value on train:',DT.score(X_train, Y_train))</w:t>
      </w:r>
    </w:p>
    <w:p w14:paraId="55DCAC40" w14:textId="1F2BDDB3" w:rsidR="00851699" w:rsidRDefault="007550F4" w:rsidP="00064992">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print('RSquared value on test:',DT.score(X_test, Y_test))</w:t>
      </w:r>
    </w:p>
    <w:p w14:paraId="718DEEDA" w14:textId="77777777" w:rsidR="00064992" w:rsidRDefault="00064992" w:rsidP="00064992">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p>
    <w:p w14:paraId="6F8A250B" w14:textId="66F574C7" w:rsidR="00851699" w:rsidRPr="00980E93" w:rsidRDefault="007550F4" w:rsidP="00064992">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RANDOM FOREST REGRESSOR</w:t>
      </w:r>
    </w:p>
    <w:p w14:paraId="21BC09B7"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#ln[59]:</w:t>
      </w:r>
    </w:p>
    <w:p w14:paraId="7430D677" w14:textId="34C8AB8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RF=RandomForestRegressor().fit(X_train,Y_train)</w:t>
      </w:r>
    </w:p>
    <w:p w14:paraId="10A08CF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#ln[60]:</w:t>
      </w:r>
    </w:p>
    <w:p w14:paraId="7A4DA63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#predicting train</w:t>
      </w:r>
    </w:p>
    <w:p w14:paraId="0FED8F4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train_preds1=RF.predict(X_train)</w:t>
      </w:r>
    </w:p>
    <w:p w14:paraId="279F4D3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#predicting on test</w:t>
      </w:r>
    </w:p>
    <w:p w14:paraId="4702542E" w14:textId="623ED8E0"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test_preds1=RF.predict(X_test)</w:t>
      </w:r>
    </w:p>
    <w:p w14:paraId="3F6453B5"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#ln[61]:</w:t>
      </w:r>
    </w:p>
    <w:p w14:paraId="06EC2F4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RMSE_train=(np.sqrt(metrics.mean_squared_error(Y_train,train_preds1)))</w:t>
      </w:r>
    </w:p>
    <w:p w14:paraId="2DDE9F8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RMSE_test=(np.sqrt(metrics.mean_squared_error(Y_test,test_preds1)))</w:t>
      </w:r>
    </w:p>
    <w:p w14:paraId="509B6EC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print("RMSE TrainingData = ",str(RMSE_train))</w:t>
      </w:r>
    </w:p>
    <w:p w14:paraId="75F6064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print("RMSE TestData = ",str(RMSE_test))</w:t>
      </w:r>
    </w:p>
    <w:p w14:paraId="7A5CF71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print('-'*50)</w:t>
      </w:r>
    </w:p>
    <w:p w14:paraId="5B80FB7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print('RSquared value on train:',RF.score(X_train, Y_train))</w:t>
      </w:r>
    </w:p>
    <w:p w14:paraId="7E3BB54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print('RSquared value on test:',RF.score(X_test, Y_test))</w:t>
      </w:r>
    </w:p>
    <w:p w14:paraId="53A77090"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718233A5" w14:textId="51EE8CD5" w:rsidR="00851699" w:rsidRP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CLASSIFICATION ALGORITHMS</w:t>
      </w:r>
    </w:p>
    <w:p w14:paraId="2B0430A9"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#ln[62]:</w:t>
      </w:r>
    </w:p>
    <w:p w14:paraId="5ACB96A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sklearn.linear_model import LogisticRegression</w:t>
      </w:r>
    </w:p>
    <w:p w14:paraId="4F5EE3D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sklearn.tree import DecisionTreeClassifier</w:t>
      </w:r>
    </w:p>
    <w:p w14:paraId="0657E69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sklearn.ensemble import RandomForestClassifier</w:t>
      </w:r>
    </w:p>
    <w:p w14:paraId="4B08C836" w14:textId="3F8DC6A0"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from sklearn.neighbors import KNeighborsClassifier</w:t>
      </w:r>
    </w:p>
    <w:p w14:paraId="2AF595DC"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#ln[63]:</w:t>
      </w:r>
    </w:p>
    <w:p w14:paraId="2A82F56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X2 = df[['SOi','Noi','Rpi','SPMi']]</w:t>
      </w:r>
    </w:p>
    <w:p w14:paraId="700E8FCF" w14:textId="25EE5CD5" w:rsidR="003A5ABB"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Y2 = df['AQI_Range']</w:t>
      </w:r>
    </w:p>
    <w:p w14:paraId="4C630D42" w14:textId="63AB37DB" w:rsidR="00851699" w:rsidRPr="003A5ABB"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#ln[64]:</w:t>
      </w:r>
      <w:r>
        <w:rPr>
          <w:rFonts w:ascii="Times New Roman" w:eastAsia="Times New Roman" w:hAnsi="Times New Roman" w:cs="Times New Roman"/>
          <w:color w:val="000000"/>
          <w:sz w:val="24"/>
          <w:szCs w:val="24"/>
          <w:lang w:eastAsia="en-IN" w:bidi="ar-SA"/>
        </w:rPr>
        <w:t>X_train2, X_test2, Y_train2, Y_test2 = train_test_split(X2, Y2, test_size=0.33, random_state=70)</w:t>
      </w:r>
    </w:p>
    <w:p w14:paraId="0F0072C6" w14:textId="5E2B5D7D"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40AE734E" w14:textId="7F8A4A94" w:rsidR="00D72CA4" w:rsidRDefault="00D72CA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775C0866" w14:textId="77777777" w:rsidR="00D72CA4" w:rsidRDefault="00D72CA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6CFECDE0" w14:textId="4BFDC7DE" w:rsidR="00851699" w:rsidRP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lastRenderedPageBreak/>
        <w:t># LOGISTIC REGRESSION</w:t>
      </w:r>
    </w:p>
    <w:p w14:paraId="062CEAB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#ln[65]:</w:t>
      </w:r>
    </w:p>
    <w:p w14:paraId="0435F868"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#fit the model on train data </w:t>
      </w:r>
    </w:p>
    <w:p w14:paraId="2587538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log_reg = LogisticRegression().fit(X_train2, Y_train2)</w:t>
      </w:r>
    </w:p>
    <w:p w14:paraId="539CEA5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#predict on train </w:t>
      </w:r>
    </w:p>
    <w:p w14:paraId="45D5F1B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train_preds2 = log_reg.predict(X_train2)</w:t>
      </w:r>
    </w:p>
    <w:p w14:paraId="3BA65CC9"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#accuracy on train</w:t>
      </w:r>
    </w:p>
    <w:p w14:paraId="78424F0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train is: ", accuracy_score(Y_train2, train_preds2))</w:t>
      </w:r>
    </w:p>
    <w:p w14:paraId="22DFA33B"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#predict on test</w:t>
      </w:r>
    </w:p>
    <w:p w14:paraId="7885CB7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test_preds2 = log_reg.predict(X_test2)</w:t>
      </w:r>
    </w:p>
    <w:p w14:paraId="3FDCC8C3"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#accuracy on test</w:t>
      </w:r>
    </w:p>
    <w:p w14:paraId="140EC3D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test is: ", accuracy_score(Y_test2, test_preds2))</w:t>
      </w:r>
    </w:p>
    <w:p w14:paraId="157B271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print('-'*50)</w:t>
      </w:r>
    </w:p>
    <w:p w14:paraId="30980C27"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Kappa Score.</w:t>
      </w:r>
    </w:p>
    <w:p w14:paraId="12DD5BC6" w14:textId="5EBB2516"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print('KappaScore is: ', metrics.cohen_kappa_score(Y_test2,test_preds2))</w:t>
      </w:r>
    </w:p>
    <w:p w14:paraId="511672A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#ln[66]:</w:t>
      </w:r>
    </w:p>
    <w:p w14:paraId="0539984D" w14:textId="0AE30A29"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log_reg.predict([[727,327.55,78.2,100]]) </w:t>
      </w:r>
    </w:p>
    <w:p w14:paraId="0D947F31"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#ln[67]:</w:t>
      </w:r>
    </w:p>
    <w:p w14:paraId="79A970F3" w14:textId="1F7EC4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log_reg.predict([[2.7,45,35.16,23]]) </w:t>
      </w:r>
    </w:p>
    <w:p w14:paraId="745F1934"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#ln[68]:</w:t>
      </w:r>
    </w:p>
    <w:p w14:paraId="41251E62" w14:textId="2E9202F5"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log_reg.predict([[10,2.8,82,20]]) </w:t>
      </w:r>
    </w:p>
    <w:p w14:paraId="480B648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#ln[69]:</w:t>
      </w:r>
    </w:p>
    <w:p w14:paraId="781B669A"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log_reg.predict([[2,45.8,37,32]])</w:t>
      </w:r>
    </w:p>
    <w:p w14:paraId="4E3C158F"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0268CCF4" w14:textId="2247E22C" w:rsidR="00851699" w:rsidRP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DECISION TREE CLASSIFIER</w:t>
      </w:r>
    </w:p>
    <w:p w14:paraId="098B5E2C"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#ln[70]:</w:t>
      </w:r>
    </w:p>
    <w:p w14:paraId="42A873EF"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#fit the model on train data </w:t>
      </w:r>
    </w:p>
    <w:p w14:paraId="5374804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DT2 = DecisionTreeClassifier().fit(X_train2,Y_train2)</w:t>
      </w:r>
    </w:p>
    <w:p w14:paraId="029E9F45" w14:textId="77777777" w:rsid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#predict on train </w:t>
      </w:r>
    </w:p>
    <w:p w14:paraId="65DB14D7" w14:textId="624816C6" w:rsidR="00851699" w:rsidRP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color w:val="000000"/>
          <w:sz w:val="24"/>
          <w:szCs w:val="24"/>
          <w:lang w:eastAsia="en-IN" w:bidi="ar-SA"/>
        </w:rPr>
        <w:t>train_preds3 = DT2.predict(X_train2)</w:t>
      </w:r>
    </w:p>
    <w:p w14:paraId="20BB69BA"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#accuracy on train</w:t>
      </w:r>
    </w:p>
    <w:p w14:paraId="50D3D47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train is: ", accuracy_score(Y_train2, train_preds3))</w:t>
      </w:r>
    </w:p>
    <w:p w14:paraId="6989E504"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#predict on test</w:t>
      </w:r>
    </w:p>
    <w:p w14:paraId="6A23AEDB"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test_preds3 = DT2.predict(X_test2)</w:t>
      </w:r>
    </w:p>
    <w:p w14:paraId="75F7F0A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lastRenderedPageBreak/>
        <w:t>#accuracy on test</w:t>
      </w:r>
    </w:p>
    <w:p w14:paraId="43D93D5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test is: ", accuracy_score(Y_test2, test_preds3))</w:t>
      </w:r>
    </w:p>
    <w:p w14:paraId="001335A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print('-'*50)</w:t>
      </w:r>
    </w:p>
    <w:p w14:paraId="7BFE3BF4"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Kappa Score</w:t>
      </w:r>
    </w:p>
    <w:p w14:paraId="634EFC3F"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print('KappaScore is: ', metrics.cohen_kappa_score(Y_test2,test_preds3))</w:t>
      </w:r>
    </w:p>
    <w:p w14:paraId="682FE70F"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33A7A314" w14:textId="10FA9D6C" w:rsidR="00851699" w:rsidRP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RANDOM FOREST CLASSIFIER</w:t>
      </w:r>
    </w:p>
    <w:p w14:paraId="41280970"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#ln[71]:</w:t>
      </w:r>
    </w:p>
    <w:p w14:paraId="37FED8F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#fit the model on train data </w:t>
      </w:r>
    </w:p>
    <w:p w14:paraId="46D750CE"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RF=RandomForestClassifier().fit(X_train2,Y_train2)</w:t>
      </w:r>
    </w:p>
    <w:p w14:paraId="4D43C215"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#predict on train </w:t>
      </w:r>
    </w:p>
    <w:p w14:paraId="3B7971E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train_preds4 = RF.predict(X_train2)</w:t>
      </w:r>
    </w:p>
    <w:p w14:paraId="3D136F54"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#accuracy on train</w:t>
      </w:r>
    </w:p>
    <w:p w14:paraId="2DA2BD23"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train is: ", accuracy_score(Y_train2, train_preds4))</w:t>
      </w:r>
    </w:p>
    <w:p w14:paraId="573EB677"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#predict on test</w:t>
      </w:r>
    </w:p>
    <w:p w14:paraId="1BEAC967"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test_preds4 = RF.predict(X_test2)</w:t>
      </w:r>
    </w:p>
    <w:p w14:paraId="193D238D"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#accuracy on test</w:t>
      </w:r>
    </w:p>
    <w:p w14:paraId="5989955D"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test is: ", accuracy_score(Y_test2, test_preds4))</w:t>
      </w:r>
    </w:p>
    <w:p w14:paraId="0E33F305"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print('-'*50)</w:t>
      </w:r>
    </w:p>
    <w:p w14:paraId="79FEBF4F"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Kappa Score</w:t>
      </w:r>
    </w:p>
    <w:p w14:paraId="3CFE384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print('KappaScore is: ', metrics.cohen_kappa_score(Y_test2,test_preds4))</w:t>
      </w:r>
    </w:p>
    <w:p w14:paraId="7FC0E782"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577D5A8A" w14:textId="6FF535D5" w:rsidR="00851699" w:rsidRPr="00980E93"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K-NEAREST NEIGHBOURS</w:t>
      </w:r>
    </w:p>
    <w:p w14:paraId="7F07535E"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#ln[72]:</w:t>
      </w:r>
    </w:p>
    <w:p w14:paraId="57164B49"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#fit the model on train data </w:t>
      </w:r>
    </w:p>
    <w:p w14:paraId="0D531F6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KNN = KNeighborsClassifier().fit(X_train2,Y_train2)</w:t>
      </w:r>
    </w:p>
    <w:p w14:paraId="48E7FA12"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#predict on train </w:t>
      </w:r>
    </w:p>
    <w:p w14:paraId="06716DF8"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train_preds5 = KNN.predict(X_train2)</w:t>
      </w:r>
    </w:p>
    <w:p w14:paraId="48946603"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#accuracy on train</w:t>
      </w:r>
    </w:p>
    <w:p w14:paraId="001A4D4C"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train is: ", accuracy_score(Y_train2, train_preds5))</w:t>
      </w:r>
    </w:p>
    <w:p w14:paraId="0C1405AC"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#predict on test</w:t>
      </w:r>
    </w:p>
    <w:p w14:paraId="772A5FA4"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test_preds5 = KNN.predict(X_test2)</w:t>
      </w:r>
    </w:p>
    <w:p w14:paraId="2FA3FBB9"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b/>
          <w:bCs/>
          <w:color w:val="000000"/>
          <w:sz w:val="24"/>
          <w:szCs w:val="24"/>
          <w:lang w:eastAsia="en-IN" w:bidi="ar-SA"/>
        </w:rPr>
        <w:t>#accuracy on test</w:t>
      </w:r>
    </w:p>
    <w:p w14:paraId="40FCBB01"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print("Model accuracy on test is: ", accuracy_score(Y_test2, test_preds5))</w:t>
      </w:r>
    </w:p>
    <w:p w14:paraId="3A9EE430"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lastRenderedPageBreak/>
        <w:t>print('-'*50)</w:t>
      </w:r>
    </w:p>
    <w:p w14:paraId="7CA4E292"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Kappa Score</w:t>
      </w:r>
    </w:p>
    <w:p w14:paraId="5C94F2C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print('KappaScore is: ', metrics.cohen_kappa_score(Y_test2,test_preds5))</w:t>
      </w:r>
    </w:p>
    <w:p w14:paraId="593279CF"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10C92CE7" w14:textId="7F2A3E90"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Predictions on random values</w:t>
      </w:r>
    </w:p>
    <w:p w14:paraId="10CC4D9F"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#ln[73]:</w:t>
      </w:r>
    </w:p>
    <w:p w14:paraId="5F485BFE" w14:textId="1AA203DB"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KNN.predict([[7.4,47.7,78.182,100]]) </w:t>
      </w:r>
    </w:p>
    <w:p w14:paraId="75FE1565"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#ln[74]:</w:t>
      </w:r>
    </w:p>
    <w:p w14:paraId="05A1234F" w14:textId="2D503742"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KNN.predict([[1,1.2,3.12,0]]) </w:t>
      </w:r>
    </w:p>
    <w:p w14:paraId="11D43AA9" w14:textId="77777777" w:rsidR="00851699" w:rsidRDefault="007550F4"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b/>
          <w:bCs/>
          <w:color w:val="000000"/>
          <w:sz w:val="24"/>
          <w:szCs w:val="24"/>
          <w:lang w:eastAsia="en-IN" w:bidi="ar-SA"/>
        </w:rPr>
        <w:t>#ln[75]:</w:t>
      </w:r>
    </w:p>
    <w:p w14:paraId="15DB1846" w14:textId="77777777" w:rsidR="00851699" w:rsidRDefault="007550F4"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KNN.predict([[325.7,345,798.182,203]]) </w:t>
      </w:r>
    </w:p>
    <w:p w14:paraId="113EF5B9" w14:textId="77777777" w:rsidR="00851699" w:rsidRDefault="00851699" w:rsidP="00591684">
      <w:pPr>
        <w:shd w:val="clear" w:color="auto" w:fill="FFFFFE"/>
        <w:spacing w:after="0" w:line="360" w:lineRule="auto"/>
        <w:jc w:val="both"/>
        <w:rPr>
          <w:rFonts w:ascii="Times New Roman" w:eastAsia="Times New Roman" w:hAnsi="Times New Roman" w:cs="Times New Roman"/>
          <w:b/>
          <w:bCs/>
          <w:color w:val="000000"/>
          <w:sz w:val="24"/>
          <w:szCs w:val="24"/>
          <w:lang w:eastAsia="en-IN" w:bidi="ar-SA"/>
        </w:rPr>
      </w:pPr>
    </w:p>
    <w:p w14:paraId="376567D7" w14:textId="77777777" w:rsidR="00851699" w:rsidRDefault="00851699" w:rsidP="00591684">
      <w:pPr>
        <w:shd w:val="clear" w:color="auto" w:fill="FFFFFE"/>
        <w:spacing w:after="0" w:line="360" w:lineRule="auto"/>
        <w:jc w:val="both"/>
        <w:rPr>
          <w:rFonts w:ascii="Times New Roman" w:eastAsia="Times New Roman" w:hAnsi="Times New Roman" w:cs="Times New Roman"/>
          <w:color w:val="000000"/>
          <w:sz w:val="24"/>
          <w:szCs w:val="24"/>
          <w:lang w:eastAsia="en-IN" w:bidi="ar-SA"/>
        </w:rPr>
      </w:pPr>
    </w:p>
    <w:p w14:paraId="484D6E55" w14:textId="77777777" w:rsidR="00851699" w:rsidRDefault="007550F4">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5D8E9ACE" w14:textId="77777777" w:rsidR="00851699" w:rsidRDefault="007550F4">
      <w:pPr>
        <w:shd w:val="clear" w:color="auto" w:fill="FFFFFF"/>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CHAPTER-7</w:t>
      </w:r>
    </w:p>
    <w:p w14:paraId="42D5A834" w14:textId="77777777" w:rsidR="00851699" w:rsidRDefault="00851699">
      <w:pPr>
        <w:shd w:val="clear" w:color="auto" w:fill="FFFFFF"/>
        <w:spacing w:after="0" w:line="240" w:lineRule="auto"/>
        <w:jc w:val="center"/>
        <w:rPr>
          <w:rFonts w:ascii="Times New Roman" w:hAnsi="Times New Roman" w:cs="Times New Roman"/>
          <w:b/>
          <w:bCs/>
          <w:sz w:val="28"/>
          <w:szCs w:val="28"/>
          <w:u w:val="single"/>
        </w:rPr>
      </w:pPr>
    </w:p>
    <w:p w14:paraId="19A2A4CA" w14:textId="77777777" w:rsidR="00851699" w:rsidRDefault="007550F4">
      <w:pPr>
        <w:spacing w:after="0"/>
        <w:jc w:val="center"/>
        <w:rPr>
          <w:rFonts w:ascii="Times New Roman" w:hAnsi="Times New Roman" w:cs="Times New Roman"/>
          <w:b/>
          <w:bCs/>
          <w:sz w:val="24"/>
          <w:szCs w:val="24"/>
        </w:rPr>
      </w:pPr>
      <w:r>
        <w:rPr>
          <w:rFonts w:ascii="Times New Roman" w:hAnsi="Times New Roman" w:cs="Times New Roman"/>
          <w:b/>
          <w:bCs/>
          <w:sz w:val="28"/>
          <w:szCs w:val="28"/>
        </w:rPr>
        <w:t>TESTING</w:t>
      </w:r>
    </w:p>
    <w:p w14:paraId="0F98A151"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7.1 INTRODUCTION</w:t>
      </w:r>
    </w:p>
    <w:p w14:paraId="6D716249"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31D47DC3"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w:t>
      </w:r>
    </w:p>
    <w:p w14:paraId="3FE96341" w14:textId="77777777" w:rsidR="00851699" w:rsidRDefault="00851699">
      <w:pPr>
        <w:autoSpaceDE w:val="0"/>
        <w:autoSpaceDN w:val="0"/>
        <w:adjustRightInd w:val="0"/>
        <w:spacing w:after="0" w:line="240" w:lineRule="auto"/>
        <w:jc w:val="both"/>
        <w:rPr>
          <w:rFonts w:ascii="Times New Roman" w:hAnsi="Times New Roman" w:cs="Times New Roman"/>
          <w:sz w:val="24"/>
          <w:szCs w:val="24"/>
        </w:rPr>
      </w:pPr>
    </w:p>
    <w:p w14:paraId="77917E0A" w14:textId="77777777" w:rsidR="00851699" w:rsidRDefault="007550F4" w:rsidP="00E6286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7.1.1 TESTING OBJECTIVES</w:t>
      </w:r>
    </w:p>
    <w:p w14:paraId="639873F8"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All field entries must work properly. Pages must be activated from the identified link. The entry screen, messages and responses must not be delayed. Testing cannot show the absence of defects, it can only show that software errors are present. Once code has been generated the testing begins.</w:t>
      </w:r>
    </w:p>
    <w:p w14:paraId="6AA5E754"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purpose of testing is more than just debugging and detecting of bugs. Testing is usually performing for the following:</w:t>
      </w:r>
    </w:p>
    <w:p w14:paraId="79A8737A"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For improving and assuring software quality.</w:t>
      </w:r>
    </w:p>
    <w:p w14:paraId="4E631A16"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For estimation reliability.</w:t>
      </w:r>
    </w:p>
    <w:p w14:paraId="4AECA71E"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For verification and validation.</w:t>
      </w:r>
    </w:p>
    <w:p w14:paraId="73D3FDAA"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objection that should kept in mind while testing is being executed as follows:</w:t>
      </w:r>
    </w:p>
    <w:p w14:paraId="26B765CF"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It should be easily predictable.</w:t>
      </w:r>
    </w:p>
    <w:p w14:paraId="64C98433"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It should be fixed.</w:t>
      </w:r>
    </w:p>
    <w:p w14:paraId="565EBE55" w14:textId="27203BC2" w:rsidR="00E6286C" w:rsidRPr="00E6286C" w:rsidRDefault="007550F4" w:rsidP="00E6286C">
      <w:pPr>
        <w:autoSpaceDE w:val="0"/>
        <w:autoSpaceDN w:val="0"/>
        <w:adjustRightInd w:val="0"/>
        <w:spacing w:after="0" w:line="360" w:lineRule="auto"/>
        <w:jc w:val="both"/>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It should follow certain constraints a rule.</w:t>
      </w:r>
    </w:p>
    <w:p w14:paraId="08536549" w14:textId="77777777" w:rsidR="00E6286C" w:rsidRDefault="00E6286C" w:rsidP="00E6286C">
      <w:pPr>
        <w:autoSpaceDE w:val="0"/>
        <w:autoSpaceDN w:val="0"/>
        <w:adjustRightInd w:val="0"/>
        <w:spacing w:after="0" w:line="360" w:lineRule="auto"/>
        <w:jc w:val="both"/>
        <w:rPr>
          <w:rFonts w:ascii="Times New Roman" w:hAnsi="Times New Roman" w:cs="Times New Roman"/>
          <w:b/>
          <w:bCs/>
          <w:sz w:val="24"/>
          <w:szCs w:val="24"/>
        </w:rPr>
      </w:pPr>
    </w:p>
    <w:p w14:paraId="60D2008F" w14:textId="65F87953" w:rsidR="00851699" w:rsidRPr="00E6286C" w:rsidRDefault="007550F4" w:rsidP="00E6286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7.1.2 TESTING APPROACHES</w:t>
      </w:r>
    </w:p>
    <w:p w14:paraId="736C5B1E" w14:textId="77777777" w:rsidR="00851699" w:rsidRDefault="007550F4" w:rsidP="00E6286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Field testing will be performed manually and functional tests will be written in detail.</w:t>
      </w:r>
    </w:p>
    <w:p w14:paraId="1EF080B1"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different types of Tests are as follows:</w:t>
      </w:r>
    </w:p>
    <w:p w14:paraId="0B85C445"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 Unit Testing</w:t>
      </w:r>
    </w:p>
    <w:p w14:paraId="25C746DC"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 Integration Testing</w:t>
      </w:r>
    </w:p>
    <w:p w14:paraId="68F63DD0"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 Functional Test</w:t>
      </w:r>
    </w:p>
    <w:p w14:paraId="49AE30E0"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 System Test</w:t>
      </w:r>
    </w:p>
    <w:p w14:paraId="3A95D2D3"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 White Box Testing</w:t>
      </w:r>
    </w:p>
    <w:p w14:paraId="20C5AD24"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 Black Box Testing</w:t>
      </w:r>
    </w:p>
    <w:p w14:paraId="5A8FF24D"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7) Acceptance Testing</w:t>
      </w:r>
    </w:p>
    <w:p w14:paraId="5F4F64F7" w14:textId="77777777" w:rsidR="00851699" w:rsidRDefault="00851699">
      <w:pPr>
        <w:autoSpaceDE w:val="0"/>
        <w:autoSpaceDN w:val="0"/>
        <w:adjustRightInd w:val="0"/>
        <w:spacing w:after="0" w:line="240" w:lineRule="auto"/>
        <w:jc w:val="both"/>
        <w:rPr>
          <w:rFonts w:ascii="Times New Roman" w:hAnsi="Times New Roman" w:cs="Times New Roman"/>
          <w:sz w:val="24"/>
          <w:szCs w:val="24"/>
        </w:rPr>
      </w:pPr>
    </w:p>
    <w:p w14:paraId="03E12E47"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7.2 UNIT TESTING</w:t>
      </w:r>
    </w:p>
    <w:p w14:paraId="70B90566"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05110F52"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A857A9A"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6DBD6087" w14:textId="77777777" w:rsidR="00851699" w:rsidRDefault="00851699">
      <w:pPr>
        <w:autoSpaceDE w:val="0"/>
        <w:autoSpaceDN w:val="0"/>
        <w:adjustRightInd w:val="0"/>
        <w:spacing w:after="0" w:line="240" w:lineRule="auto"/>
        <w:jc w:val="both"/>
        <w:rPr>
          <w:rFonts w:ascii="Times New Roman" w:hAnsi="Times New Roman" w:cs="Times New Roman"/>
          <w:sz w:val="24"/>
          <w:szCs w:val="24"/>
        </w:rPr>
      </w:pPr>
    </w:p>
    <w:p w14:paraId="152CFB2E"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7.3 INTEGRATION TESTING</w:t>
      </w:r>
    </w:p>
    <w:p w14:paraId="79ACC8FB"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74A74B01" w14:textId="77777777" w:rsidR="00851699" w:rsidRDefault="007550F4" w:rsidP="00980E93">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w:t>
      </w:r>
      <w:r>
        <w:rPr>
          <w:rFonts w:ascii="Times New Roman" w:hAnsi="Times New Roman" w:cs="Times New Roman"/>
          <w:b/>
          <w:bCs/>
          <w:sz w:val="24"/>
          <w:szCs w:val="24"/>
        </w:rPr>
        <w:t xml:space="preserve"> </w:t>
      </w:r>
      <w:r>
        <w:rPr>
          <w:rFonts w:ascii="Times New Roman" w:hAnsi="Times New Roman" w:cs="Times New Roman"/>
          <w:sz w:val="24"/>
          <w:szCs w:val="24"/>
        </w:rPr>
        <w:t>combination of components.</w:t>
      </w:r>
    </w:p>
    <w:p w14:paraId="50F54EF0"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6DE2247A" w14:textId="6E63B5EC"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interact without error.</w:t>
      </w:r>
    </w:p>
    <w:p w14:paraId="179E4D9D"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2F144C17"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7.4 FUNCTIONAL TEST</w:t>
      </w:r>
    </w:p>
    <w:p w14:paraId="38B7CFD8" w14:textId="77777777" w:rsidR="00851699" w:rsidRDefault="00851699">
      <w:pPr>
        <w:autoSpaceDE w:val="0"/>
        <w:autoSpaceDN w:val="0"/>
        <w:adjustRightInd w:val="0"/>
        <w:spacing w:after="0" w:line="240" w:lineRule="auto"/>
        <w:jc w:val="both"/>
        <w:rPr>
          <w:rFonts w:ascii="Times New Roman" w:hAnsi="Times New Roman" w:cs="Times New Roman"/>
          <w:b/>
          <w:bCs/>
          <w:sz w:val="28"/>
          <w:szCs w:val="28"/>
        </w:rPr>
      </w:pPr>
    </w:p>
    <w:p w14:paraId="7EAD61DD"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Functional tests provide systematic demonstrations that functions tested are available as specified by the business and technical requirements, system documentation, and user manuals.</w:t>
      </w:r>
    </w:p>
    <w:p w14:paraId="5C9057AA" w14:textId="3922CF35"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Functional testing is </w:t>
      </w:r>
      <w:r w:rsidR="00980E93">
        <w:rPr>
          <w:rFonts w:ascii="Times New Roman" w:hAnsi="Times New Roman" w:cs="Times New Roman"/>
          <w:sz w:val="24"/>
          <w:szCs w:val="24"/>
        </w:rPr>
        <w:t>centred</w:t>
      </w:r>
      <w:r>
        <w:rPr>
          <w:rFonts w:ascii="Times New Roman" w:hAnsi="Times New Roman" w:cs="Times New Roman"/>
          <w:sz w:val="24"/>
          <w:szCs w:val="24"/>
        </w:rPr>
        <w:t xml:space="preserve"> on the following items:</w:t>
      </w:r>
    </w:p>
    <w:p w14:paraId="288002AE"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Input      : identified classes of valid input must be accepted.</w:t>
      </w:r>
    </w:p>
    <w:p w14:paraId="51F39298"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Invalid Input   : identified classes of invalid input must be rejected.</w:t>
      </w:r>
    </w:p>
    <w:p w14:paraId="084BB2B4"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Functions        : identified functions must be exercised.</w:t>
      </w:r>
    </w:p>
    <w:p w14:paraId="5B1362EE"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 identified classes of application outputs must be exercised.</w:t>
      </w:r>
    </w:p>
    <w:p w14:paraId="11C71F81"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Systems/Procedures: interfacing systems or procedures must be invoked.</w:t>
      </w:r>
    </w:p>
    <w:p w14:paraId="1F103F94"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D63CE95"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08F8FE5A"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7.5 SYSTEM TEST</w:t>
      </w:r>
    </w:p>
    <w:p w14:paraId="53427C77"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38ADBCCB"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7C30903C"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6E1A3B7D"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7.6 WHITE BOX TESTING</w:t>
      </w:r>
    </w:p>
    <w:p w14:paraId="7F69279D"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7AF29FC4" w14:textId="05CA8622"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458884EB" w14:textId="77777777" w:rsidR="00851699" w:rsidRDefault="00851699" w:rsidP="00FC745A">
      <w:pPr>
        <w:autoSpaceDE w:val="0"/>
        <w:autoSpaceDN w:val="0"/>
        <w:adjustRightInd w:val="0"/>
        <w:spacing w:after="0" w:line="360" w:lineRule="auto"/>
        <w:jc w:val="both"/>
        <w:rPr>
          <w:rFonts w:ascii="Times New Roman" w:hAnsi="Times New Roman" w:cs="Times New Roman"/>
          <w:sz w:val="24"/>
          <w:szCs w:val="24"/>
        </w:rPr>
      </w:pPr>
    </w:p>
    <w:p w14:paraId="37E66598"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7.7 BLACK BOX TESTING</w:t>
      </w:r>
    </w:p>
    <w:p w14:paraId="1CD44ED7"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17E140AF" w14:textId="77777777" w:rsidR="00851699" w:rsidRDefault="007550F4" w:rsidP="00980E9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377B445A"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0EFA152D" w14:textId="77777777" w:rsidR="00851699" w:rsidRDefault="007550F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7.8 ACCEPTANCE TESTING</w:t>
      </w:r>
    </w:p>
    <w:p w14:paraId="2B0B2914" w14:textId="77777777" w:rsidR="00851699" w:rsidRDefault="00851699">
      <w:pPr>
        <w:autoSpaceDE w:val="0"/>
        <w:autoSpaceDN w:val="0"/>
        <w:adjustRightInd w:val="0"/>
        <w:spacing w:after="0" w:line="240" w:lineRule="auto"/>
        <w:jc w:val="both"/>
        <w:rPr>
          <w:rFonts w:ascii="Times New Roman" w:hAnsi="Times New Roman" w:cs="Times New Roman"/>
          <w:b/>
          <w:bCs/>
          <w:sz w:val="24"/>
          <w:szCs w:val="24"/>
        </w:rPr>
      </w:pPr>
    </w:p>
    <w:p w14:paraId="1DC04932" w14:textId="5E72132A" w:rsidR="00117D04" w:rsidRPr="00117D04" w:rsidRDefault="007550F4" w:rsidP="00117D0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r w:rsidR="00117D04">
        <w:rPr>
          <w:rFonts w:ascii="Times New Roman" w:hAnsi="Times New Roman" w:cs="Times New Roman"/>
          <w:sz w:val="24"/>
          <w:szCs w:val="24"/>
        </w:rPr>
        <w:t>.</w:t>
      </w:r>
    </w:p>
    <w:p w14:paraId="56C960FF" w14:textId="77777777" w:rsidR="00117D04" w:rsidRPr="001B010F" w:rsidRDefault="00117D04" w:rsidP="00117D04">
      <w:pPr>
        <w:spacing w:line="360" w:lineRule="auto"/>
        <w:jc w:val="center"/>
        <w:rPr>
          <w:rFonts w:ascii="Times New Roman" w:eastAsia="Times New Roman" w:hAnsi="Times New Roman" w:cs="Times New Roman"/>
          <w:b/>
          <w:bCs/>
          <w:color w:val="000000" w:themeColor="text1"/>
          <w:sz w:val="32"/>
          <w:szCs w:val="32"/>
          <w:u w:val="single"/>
          <w:lang w:eastAsia="en-IN"/>
        </w:rPr>
      </w:pPr>
      <w:r w:rsidRPr="001B010F">
        <w:rPr>
          <w:rFonts w:ascii="Times New Roman" w:eastAsia="Times New Roman" w:hAnsi="Times New Roman" w:cs="Times New Roman"/>
          <w:b/>
          <w:bCs/>
          <w:color w:val="000000" w:themeColor="text1"/>
          <w:sz w:val="32"/>
          <w:szCs w:val="32"/>
          <w:u w:val="single"/>
          <w:lang w:eastAsia="en-IN"/>
        </w:rPr>
        <w:t>CHAPTER-8</w:t>
      </w:r>
    </w:p>
    <w:p w14:paraId="069B0875" w14:textId="77777777" w:rsidR="00117D04" w:rsidRDefault="00117D04" w:rsidP="00117D04">
      <w:pPr>
        <w:spacing w:line="360" w:lineRule="auto"/>
        <w:jc w:val="center"/>
        <w:rPr>
          <w:rFonts w:ascii="Times New Roman" w:eastAsia="Times New Roman" w:hAnsi="Times New Roman" w:cs="Times New Roman"/>
          <w:b/>
          <w:bCs/>
          <w:color w:val="000000" w:themeColor="text1"/>
          <w:sz w:val="32"/>
          <w:szCs w:val="32"/>
          <w:lang w:eastAsia="en-IN"/>
        </w:rPr>
      </w:pPr>
      <w:r w:rsidRPr="001B010F">
        <w:rPr>
          <w:rFonts w:ascii="Times New Roman" w:eastAsia="Times New Roman" w:hAnsi="Times New Roman" w:cs="Times New Roman"/>
          <w:b/>
          <w:bCs/>
          <w:color w:val="000000" w:themeColor="text1"/>
          <w:sz w:val="32"/>
          <w:szCs w:val="32"/>
          <w:lang w:eastAsia="en-IN"/>
        </w:rPr>
        <w:t>SCREENSHOTS</w:t>
      </w:r>
    </w:p>
    <w:p w14:paraId="04A0209D" w14:textId="77777777"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noProof/>
          <w:color w:val="000000" w:themeColor="text1"/>
          <w:sz w:val="24"/>
          <w:szCs w:val="24"/>
          <w:u w:val="single"/>
          <w:lang w:val="en-US" w:bidi="ar-SA"/>
        </w:rPr>
        <w:drawing>
          <wp:inline distT="0" distB="0" distL="0" distR="0" wp14:anchorId="4F73B4CE" wp14:editId="24EC3075">
            <wp:extent cx="5525770" cy="3914775"/>
            <wp:effectExtent l="19050" t="19050" r="1778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545499" cy="3928752"/>
                    </a:xfrm>
                    <a:prstGeom prst="rect">
                      <a:avLst/>
                    </a:prstGeom>
                    <a:ln>
                      <a:solidFill>
                        <a:schemeClr val="tx1"/>
                      </a:solidFill>
                    </a:ln>
                  </pic:spPr>
                </pic:pic>
              </a:graphicData>
            </a:graphic>
          </wp:inline>
        </w:drawing>
      </w:r>
    </w:p>
    <w:p w14:paraId="0E0FCBAE" w14:textId="77777777" w:rsidR="00117D04"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Description</w:t>
      </w:r>
    </w:p>
    <w:p w14:paraId="0F057EDF" w14:textId="77777777" w:rsidR="00117D04" w:rsidRPr="00127F8D"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sidRPr="00127F8D">
        <w:rPr>
          <w:rFonts w:ascii="Times New Roman" w:hAnsi="Times New Roman" w:cs="Times New Roman"/>
          <w:color w:val="212121"/>
          <w:sz w:val="24"/>
          <w:szCs w:val="24"/>
          <w:shd w:val="clear" w:color="auto" w:fill="FFFFFF"/>
        </w:rPr>
        <w:t>Function to calculate the air quality</w:t>
      </w:r>
      <w:r>
        <w:rPr>
          <w:rFonts w:ascii="Times New Roman" w:hAnsi="Times New Roman" w:cs="Times New Roman"/>
          <w:color w:val="212121"/>
          <w:sz w:val="24"/>
          <w:szCs w:val="24"/>
          <w:shd w:val="clear" w:color="auto" w:fill="FFFFFF"/>
        </w:rPr>
        <w:t xml:space="preserve"> </w:t>
      </w:r>
      <w:r w:rsidRPr="00127F8D">
        <w:rPr>
          <w:rFonts w:ascii="Times New Roman" w:hAnsi="Times New Roman" w:cs="Times New Roman"/>
          <w:color w:val="212121"/>
          <w:sz w:val="24"/>
          <w:szCs w:val="24"/>
          <w:shd w:val="clear" w:color="auto" w:fill="FFFFFF"/>
        </w:rPr>
        <w:t>(AQI) of every data value</w:t>
      </w:r>
      <w:r>
        <w:rPr>
          <w:rFonts w:ascii="Times New Roman" w:hAnsi="Times New Roman" w:cs="Times New Roman"/>
          <w:color w:val="212121"/>
          <w:sz w:val="24"/>
          <w:szCs w:val="24"/>
          <w:shd w:val="clear" w:color="auto" w:fill="FFFFFF"/>
        </w:rPr>
        <w:t>.</w:t>
      </w:r>
    </w:p>
    <w:p w14:paraId="60E0EE60" w14:textId="77777777"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p>
    <w:p w14:paraId="3025D003" w14:textId="77777777"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p>
    <w:p w14:paraId="35A9D596" w14:textId="595622B9"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p>
    <w:p w14:paraId="587F05B2" w14:textId="1C0A6C7C"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p>
    <w:p w14:paraId="56F09D53" w14:textId="67D04F8B"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p>
    <w:p w14:paraId="3D8871E5" w14:textId="36863555"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p>
    <w:p w14:paraId="55B8E13C" w14:textId="30A58F18"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p>
    <w:p w14:paraId="57D24BC7" w14:textId="39B1FB9E" w:rsidR="00117D04" w:rsidRDefault="00117D04" w:rsidP="00117D04">
      <w:pPr>
        <w:spacing w:line="360" w:lineRule="auto"/>
        <w:rPr>
          <w:rFonts w:ascii="Times New Roman" w:eastAsia="Times New Roman" w:hAnsi="Times New Roman" w:cs="Times New Roman"/>
          <w:b/>
          <w:bCs/>
          <w:color w:val="000000" w:themeColor="text1"/>
          <w:sz w:val="24"/>
          <w:szCs w:val="24"/>
          <w:u w:val="single"/>
          <w:lang w:eastAsia="en-IN"/>
        </w:rPr>
      </w:pPr>
    </w:p>
    <w:p w14:paraId="556B490B" w14:textId="77777777"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noProof/>
          <w:color w:val="000000" w:themeColor="text1"/>
          <w:sz w:val="24"/>
          <w:szCs w:val="24"/>
          <w:u w:val="single"/>
          <w:lang w:val="en-US" w:bidi="ar-SA"/>
        </w:rPr>
        <w:drawing>
          <wp:inline distT="0" distB="0" distL="0" distR="0" wp14:anchorId="2820D0EF" wp14:editId="0DFC345F">
            <wp:extent cx="5490096" cy="3088102"/>
            <wp:effectExtent l="19050" t="19050" r="1587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511302" cy="3100030"/>
                    </a:xfrm>
                    <a:prstGeom prst="rect">
                      <a:avLst/>
                    </a:prstGeom>
                    <a:ln>
                      <a:solidFill>
                        <a:schemeClr val="tx1"/>
                      </a:solidFill>
                    </a:ln>
                  </pic:spPr>
                </pic:pic>
              </a:graphicData>
            </a:graphic>
          </wp:inline>
        </w:drawing>
      </w:r>
    </w:p>
    <w:p w14:paraId="0FDE0956" w14:textId="77777777" w:rsidR="00117D04"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sidRPr="0009327C">
        <w:rPr>
          <w:rFonts w:ascii="Times New Roman" w:eastAsia="Times New Roman" w:hAnsi="Times New Roman" w:cs="Times New Roman"/>
          <w:b/>
          <w:bCs/>
          <w:color w:val="000000" w:themeColor="text1"/>
          <w:sz w:val="24"/>
          <w:szCs w:val="24"/>
          <w:lang w:eastAsia="en-IN"/>
        </w:rPr>
        <w:t>Description</w:t>
      </w:r>
    </w:p>
    <w:p w14:paraId="5418CFA7" w14:textId="77777777" w:rsidR="00117D04" w:rsidRPr="00C809F0"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Pr>
          <w:rFonts w:ascii="Times New Roman" w:hAnsi="Times New Roman" w:cs="Times New Roman"/>
          <w:color w:val="212121"/>
          <w:sz w:val="24"/>
          <w:szCs w:val="24"/>
          <w:shd w:val="clear" w:color="auto" w:fill="FFFFFF"/>
        </w:rPr>
        <w:t xml:space="preserve">Using k-nearest neighbour algorithm the performance measure we approached called </w:t>
      </w:r>
      <w:r w:rsidRPr="00C809F0">
        <w:rPr>
          <w:rFonts w:ascii="Times New Roman" w:hAnsi="Times New Roman" w:cs="Times New Roman"/>
          <w:color w:val="212121"/>
          <w:sz w:val="24"/>
          <w:szCs w:val="24"/>
          <w:shd w:val="clear" w:color="auto" w:fill="FFFFFF"/>
        </w:rPr>
        <w:t>KappaScore is:  0.9951204869122668</w:t>
      </w:r>
    </w:p>
    <w:p w14:paraId="56E32856" w14:textId="77777777"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noProof/>
          <w:color w:val="000000" w:themeColor="text1"/>
          <w:sz w:val="24"/>
          <w:szCs w:val="24"/>
          <w:u w:val="single"/>
          <w:lang w:val="en-US" w:bidi="ar-SA"/>
        </w:rPr>
        <w:drawing>
          <wp:inline distT="0" distB="0" distL="0" distR="0" wp14:anchorId="1F71E84C" wp14:editId="6FE95F88">
            <wp:extent cx="5533142" cy="3112316"/>
            <wp:effectExtent l="19050" t="19050" r="1079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542601" cy="3117636"/>
                    </a:xfrm>
                    <a:prstGeom prst="rect">
                      <a:avLst/>
                    </a:prstGeom>
                    <a:ln>
                      <a:solidFill>
                        <a:schemeClr val="tx1"/>
                      </a:solidFill>
                    </a:ln>
                  </pic:spPr>
                </pic:pic>
              </a:graphicData>
            </a:graphic>
          </wp:inline>
        </w:drawing>
      </w:r>
    </w:p>
    <w:p w14:paraId="638F4FF2" w14:textId="77777777" w:rsidR="00117D04"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sidRPr="0009327C">
        <w:rPr>
          <w:rFonts w:ascii="Times New Roman" w:eastAsia="Times New Roman" w:hAnsi="Times New Roman" w:cs="Times New Roman"/>
          <w:b/>
          <w:bCs/>
          <w:color w:val="000000" w:themeColor="text1"/>
          <w:sz w:val="24"/>
          <w:szCs w:val="24"/>
          <w:lang w:eastAsia="en-IN"/>
        </w:rPr>
        <w:lastRenderedPageBreak/>
        <w:t>Description</w:t>
      </w:r>
    </w:p>
    <w:p w14:paraId="0BFAD58D" w14:textId="77777777" w:rsidR="00117D04" w:rsidRPr="003F20D8"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Pr>
          <w:rFonts w:ascii="Times New Roman" w:hAnsi="Times New Roman" w:cs="Times New Roman"/>
          <w:color w:val="212121"/>
          <w:sz w:val="24"/>
          <w:szCs w:val="24"/>
          <w:shd w:val="clear" w:color="auto" w:fill="FFFFFF"/>
        </w:rPr>
        <w:t xml:space="preserve">Using Random Forest Classifier algorithm the performance measure we approached called </w:t>
      </w:r>
      <w:r w:rsidRPr="00C809F0">
        <w:rPr>
          <w:rFonts w:ascii="Times New Roman" w:hAnsi="Times New Roman" w:cs="Times New Roman"/>
          <w:color w:val="212121"/>
          <w:sz w:val="24"/>
          <w:szCs w:val="24"/>
          <w:shd w:val="clear" w:color="auto" w:fill="FFFFFF"/>
        </w:rPr>
        <w:t>KappaScore is:  0.9997627713440979</w:t>
      </w:r>
    </w:p>
    <w:p w14:paraId="30DF4582" w14:textId="77777777" w:rsidR="00117D04"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noProof/>
          <w:color w:val="000000" w:themeColor="text1"/>
          <w:sz w:val="24"/>
          <w:szCs w:val="24"/>
          <w:u w:val="single"/>
          <w:lang w:val="en-US" w:bidi="ar-SA"/>
        </w:rPr>
        <w:drawing>
          <wp:inline distT="0" distB="0" distL="0" distR="0" wp14:anchorId="6702DFE3" wp14:editId="7453EE7D">
            <wp:extent cx="5596181" cy="3147774"/>
            <wp:effectExtent l="19050" t="19050" r="2413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601789" cy="3150928"/>
                    </a:xfrm>
                    <a:prstGeom prst="rect">
                      <a:avLst/>
                    </a:prstGeom>
                    <a:ln>
                      <a:solidFill>
                        <a:schemeClr val="tx1"/>
                      </a:solidFill>
                    </a:ln>
                  </pic:spPr>
                </pic:pic>
              </a:graphicData>
            </a:graphic>
          </wp:inline>
        </w:drawing>
      </w:r>
      <w:r w:rsidRPr="00C809F0">
        <w:rPr>
          <w:rFonts w:ascii="Times New Roman" w:eastAsia="Times New Roman" w:hAnsi="Times New Roman" w:cs="Times New Roman"/>
          <w:b/>
          <w:bCs/>
          <w:color w:val="000000" w:themeColor="text1"/>
          <w:sz w:val="24"/>
          <w:szCs w:val="24"/>
          <w:lang w:eastAsia="en-IN"/>
        </w:rPr>
        <w:t xml:space="preserve"> </w:t>
      </w:r>
      <w:r w:rsidRPr="0009327C">
        <w:rPr>
          <w:rFonts w:ascii="Times New Roman" w:eastAsia="Times New Roman" w:hAnsi="Times New Roman" w:cs="Times New Roman"/>
          <w:b/>
          <w:bCs/>
          <w:color w:val="000000" w:themeColor="text1"/>
          <w:sz w:val="24"/>
          <w:szCs w:val="24"/>
          <w:lang w:eastAsia="en-IN"/>
        </w:rPr>
        <w:t>Description</w:t>
      </w:r>
    </w:p>
    <w:p w14:paraId="007A6A6A" w14:textId="77777777" w:rsidR="00117D04" w:rsidRPr="00C809F0" w:rsidRDefault="00117D04" w:rsidP="00117D04">
      <w:pPr>
        <w:spacing w:line="360" w:lineRule="auto"/>
        <w:jc w:val="both"/>
        <w:rPr>
          <w:rFonts w:ascii="Times New Roman" w:eastAsia="Times New Roman" w:hAnsi="Times New Roman" w:cs="Times New Roman"/>
          <w:b/>
          <w:bCs/>
          <w:color w:val="000000" w:themeColor="text1"/>
          <w:sz w:val="24"/>
          <w:szCs w:val="24"/>
          <w:lang w:eastAsia="en-IN"/>
        </w:rPr>
      </w:pPr>
      <w:r>
        <w:rPr>
          <w:rFonts w:ascii="Times New Roman" w:hAnsi="Times New Roman" w:cs="Times New Roman"/>
          <w:color w:val="212121"/>
          <w:sz w:val="24"/>
          <w:szCs w:val="24"/>
          <w:shd w:val="clear" w:color="auto" w:fill="FFFFFF"/>
        </w:rPr>
        <w:t xml:space="preserve">Using Decision tree classifier algorithm the performance measure we approached called </w:t>
      </w:r>
      <w:r w:rsidRPr="00C809F0">
        <w:rPr>
          <w:rFonts w:ascii="Times New Roman" w:hAnsi="Times New Roman" w:cs="Times New Roman"/>
          <w:color w:val="212121"/>
          <w:sz w:val="24"/>
          <w:szCs w:val="24"/>
          <w:shd w:val="clear" w:color="auto" w:fill="FFFFFF"/>
        </w:rPr>
        <w:t xml:space="preserve">KappaScore is:  </w:t>
      </w:r>
      <w:r w:rsidRPr="00C809F0">
        <w:rPr>
          <w:rFonts w:ascii="Courier New" w:hAnsi="Courier New" w:cs="Courier New"/>
          <w:color w:val="212121"/>
          <w:sz w:val="21"/>
          <w:szCs w:val="21"/>
          <w:shd w:val="clear" w:color="auto" w:fill="FFFFFF"/>
        </w:rPr>
        <w:t xml:space="preserve"> </w:t>
      </w:r>
      <w:r w:rsidRPr="00C809F0">
        <w:rPr>
          <w:rFonts w:ascii="Times New Roman" w:hAnsi="Times New Roman" w:cs="Times New Roman"/>
          <w:color w:val="212121"/>
          <w:sz w:val="24"/>
          <w:szCs w:val="24"/>
          <w:shd w:val="clear" w:color="auto" w:fill="FFFFFF"/>
        </w:rPr>
        <w:t>0.9997111966529943</w:t>
      </w:r>
    </w:p>
    <w:p w14:paraId="73512458" w14:textId="77777777" w:rsidR="00117D04" w:rsidRDefault="00117D04" w:rsidP="00117D04">
      <w:pPr>
        <w:spacing w:line="360" w:lineRule="auto"/>
        <w:jc w:val="center"/>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noProof/>
          <w:color w:val="000000" w:themeColor="text1"/>
          <w:sz w:val="24"/>
          <w:szCs w:val="24"/>
          <w:u w:val="single"/>
          <w:lang w:val="en-US" w:bidi="ar-SA"/>
        </w:rPr>
        <w:drawing>
          <wp:inline distT="0" distB="0" distL="0" distR="0" wp14:anchorId="52F1283F" wp14:editId="08A1D607">
            <wp:extent cx="5608056" cy="3154454"/>
            <wp:effectExtent l="19050" t="19050" r="1206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611242" cy="3156246"/>
                    </a:xfrm>
                    <a:prstGeom prst="rect">
                      <a:avLst/>
                    </a:prstGeom>
                    <a:ln>
                      <a:solidFill>
                        <a:schemeClr val="tx1"/>
                      </a:solidFill>
                    </a:ln>
                  </pic:spPr>
                </pic:pic>
              </a:graphicData>
            </a:graphic>
          </wp:inline>
        </w:drawing>
      </w:r>
    </w:p>
    <w:p w14:paraId="0AEC3AE2" w14:textId="77777777" w:rsidR="00117D04" w:rsidRDefault="00117D04" w:rsidP="00117D04">
      <w:pPr>
        <w:spacing w:line="360" w:lineRule="auto"/>
        <w:rPr>
          <w:rFonts w:ascii="Times New Roman" w:eastAsia="Times New Roman" w:hAnsi="Times New Roman" w:cs="Times New Roman"/>
          <w:b/>
          <w:bCs/>
          <w:color w:val="000000" w:themeColor="text1"/>
          <w:sz w:val="24"/>
          <w:szCs w:val="24"/>
          <w:lang w:eastAsia="en-IN"/>
        </w:rPr>
      </w:pPr>
      <w:r w:rsidRPr="0009327C">
        <w:rPr>
          <w:rFonts w:ascii="Times New Roman" w:eastAsia="Times New Roman" w:hAnsi="Times New Roman" w:cs="Times New Roman"/>
          <w:b/>
          <w:bCs/>
          <w:color w:val="000000" w:themeColor="text1"/>
          <w:sz w:val="24"/>
          <w:szCs w:val="24"/>
          <w:lang w:eastAsia="en-IN"/>
        </w:rPr>
        <w:lastRenderedPageBreak/>
        <w:t>Description</w:t>
      </w:r>
    </w:p>
    <w:p w14:paraId="62616D37" w14:textId="26D7F49F" w:rsidR="00117D04" w:rsidRPr="00117D04" w:rsidRDefault="00117D04" w:rsidP="00117D04">
      <w:pPr>
        <w:spacing w:line="360" w:lineRule="auto"/>
        <w:rPr>
          <w:rFonts w:ascii="Times New Roman" w:eastAsia="Times New Roman" w:hAnsi="Times New Roman" w:cs="Times New Roman"/>
          <w:b/>
          <w:bCs/>
          <w:color w:val="000000" w:themeColor="text1"/>
          <w:sz w:val="24"/>
          <w:szCs w:val="24"/>
          <w:lang w:eastAsia="en-IN"/>
        </w:rPr>
      </w:pPr>
      <w:r>
        <w:rPr>
          <w:rFonts w:ascii="Times New Roman" w:hAnsi="Times New Roman" w:cs="Times New Roman"/>
          <w:color w:val="212121"/>
          <w:sz w:val="24"/>
          <w:szCs w:val="24"/>
          <w:shd w:val="clear" w:color="auto" w:fill="FFFFFF"/>
        </w:rPr>
        <w:t xml:space="preserve">Using logistic regression </w:t>
      </w:r>
      <w:r w:rsidR="000314A9">
        <w:rPr>
          <w:rFonts w:ascii="Times New Roman" w:hAnsi="Times New Roman" w:cs="Times New Roman"/>
          <w:color w:val="212121"/>
          <w:sz w:val="24"/>
          <w:szCs w:val="24"/>
          <w:shd w:val="clear" w:color="auto" w:fill="FFFFFF"/>
        </w:rPr>
        <w:t>algorithm,</w:t>
      </w:r>
      <w:r>
        <w:rPr>
          <w:rFonts w:ascii="Times New Roman" w:hAnsi="Times New Roman" w:cs="Times New Roman"/>
          <w:color w:val="212121"/>
          <w:sz w:val="24"/>
          <w:szCs w:val="24"/>
          <w:shd w:val="clear" w:color="auto" w:fill="FFFFFF"/>
        </w:rPr>
        <w:t xml:space="preserve"> the performance measure we approached called </w:t>
      </w:r>
      <w:r w:rsidRPr="00C809F0">
        <w:rPr>
          <w:rFonts w:ascii="Times New Roman" w:hAnsi="Times New Roman" w:cs="Times New Roman"/>
          <w:color w:val="212121"/>
          <w:sz w:val="24"/>
          <w:szCs w:val="24"/>
          <w:shd w:val="clear" w:color="auto" w:fill="FFFFFF"/>
        </w:rPr>
        <w:t>KappaScore is</w:t>
      </w:r>
      <w:r w:rsidRPr="00C809F0">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w:t>
      </w:r>
      <w:r w:rsidRPr="00C809F0">
        <w:rPr>
          <w:rFonts w:ascii="Times New Roman" w:hAnsi="Times New Roman" w:cs="Times New Roman"/>
          <w:color w:val="212121"/>
          <w:sz w:val="24"/>
          <w:szCs w:val="24"/>
          <w:shd w:val="clear" w:color="auto" w:fill="FFFFFF"/>
        </w:rPr>
        <w:t>0.584377382981496</w:t>
      </w:r>
      <w:r>
        <w:rPr>
          <w:rFonts w:ascii="Times New Roman" w:eastAsia="Times New Roman" w:hAnsi="Times New Roman" w:cs="Times New Roman"/>
          <w:b/>
          <w:bCs/>
          <w:color w:val="000000" w:themeColor="text1"/>
          <w:sz w:val="24"/>
          <w:szCs w:val="24"/>
          <w:lang w:eastAsia="en-IN"/>
        </w:rPr>
        <w:t>.</w:t>
      </w:r>
    </w:p>
    <w:p w14:paraId="2634EA38" w14:textId="2695F840" w:rsidR="00FC745A" w:rsidRPr="00FC745A" w:rsidRDefault="00FC745A" w:rsidP="00FC745A">
      <w:pPr>
        <w:autoSpaceDE w:val="0"/>
        <w:autoSpaceDN w:val="0"/>
        <w:adjustRightInd w:val="0"/>
        <w:spacing w:after="0" w:line="360" w:lineRule="auto"/>
        <w:jc w:val="center"/>
        <w:rPr>
          <w:rFonts w:ascii="Times New Roman" w:hAnsi="Times New Roman" w:cs="Times New Roman"/>
          <w:sz w:val="24"/>
          <w:szCs w:val="24"/>
        </w:rPr>
      </w:pPr>
      <w:r w:rsidRPr="0046376E">
        <w:rPr>
          <w:rFonts w:ascii="Times New Roman" w:hAnsi="Times New Roman" w:cs="Times New Roman"/>
          <w:b/>
          <w:bCs/>
          <w:sz w:val="28"/>
          <w:szCs w:val="28"/>
          <w:u w:val="single"/>
          <w:lang w:val="en-US"/>
        </w:rPr>
        <w:t>CHAPTER-9</w:t>
      </w:r>
    </w:p>
    <w:p w14:paraId="570A3671" w14:textId="77777777" w:rsidR="00FC745A" w:rsidRPr="0046376E" w:rsidRDefault="00FC745A" w:rsidP="00FC745A">
      <w:pPr>
        <w:spacing w:line="360" w:lineRule="auto"/>
        <w:jc w:val="center"/>
        <w:rPr>
          <w:rFonts w:ascii="Times New Roman" w:hAnsi="Times New Roman" w:cs="Times New Roman"/>
          <w:b/>
          <w:bCs/>
          <w:sz w:val="28"/>
          <w:szCs w:val="28"/>
          <w:lang w:val="en-US"/>
        </w:rPr>
      </w:pPr>
      <w:r w:rsidRPr="0046376E">
        <w:rPr>
          <w:rFonts w:ascii="Times New Roman" w:hAnsi="Times New Roman" w:cs="Times New Roman"/>
          <w:b/>
          <w:bCs/>
          <w:sz w:val="28"/>
          <w:szCs w:val="28"/>
          <w:lang w:val="en-US"/>
        </w:rPr>
        <w:t>CONCLUSION AND FUTURE ENHANCEMENT</w:t>
      </w:r>
    </w:p>
    <w:p w14:paraId="3DD76D8F" w14:textId="77777777" w:rsidR="00FC745A" w:rsidRPr="00FC745A" w:rsidRDefault="00FC745A" w:rsidP="00FC745A">
      <w:pPr>
        <w:autoSpaceDE w:val="0"/>
        <w:autoSpaceDN w:val="0"/>
        <w:adjustRightInd w:val="0"/>
        <w:spacing w:after="0" w:line="360" w:lineRule="auto"/>
        <w:jc w:val="both"/>
        <w:rPr>
          <w:rFonts w:ascii="Times New Roman" w:hAnsi="Times New Roman" w:cs="Times New Roman"/>
          <w:sz w:val="24"/>
          <w:szCs w:val="24"/>
        </w:rPr>
      </w:pPr>
      <w:r w:rsidRPr="00FC745A">
        <w:rPr>
          <w:rFonts w:ascii="Times New Roman" w:hAnsi="Times New Roman" w:cs="Times New Roman"/>
          <w:sz w:val="24"/>
          <w:szCs w:val="24"/>
        </w:rPr>
        <w:t>Air pollution is harmful to both the environment and human existence. When some substances in the atmosphere exceed a certain concentration, it results in air pollution.</w:t>
      </w:r>
    </w:p>
    <w:p w14:paraId="0C92DEFE" w14:textId="63E2D219" w:rsidR="00FC745A" w:rsidRPr="00FC745A" w:rsidRDefault="00FC745A" w:rsidP="00FC745A">
      <w:pPr>
        <w:autoSpaceDE w:val="0"/>
        <w:autoSpaceDN w:val="0"/>
        <w:adjustRightInd w:val="0"/>
        <w:spacing w:after="0" w:line="360" w:lineRule="auto"/>
        <w:jc w:val="both"/>
        <w:rPr>
          <w:rFonts w:ascii="Times New Roman" w:hAnsi="Times New Roman" w:cs="Times New Roman"/>
          <w:sz w:val="24"/>
          <w:szCs w:val="24"/>
        </w:rPr>
      </w:pPr>
      <w:r w:rsidRPr="00FC745A">
        <w:rPr>
          <w:rFonts w:ascii="Times New Roman" w:hAnsi="Times New Roman" w:cs="Times New Roman"/>
          <w:sz w:val="24"/>
          <w:szCs w:val="24"/>
        </w:rPr>
        <w:t xml:space="preserve">In this project, we started with downloading the data set, </w:t>
      </w:r>
      <w:r w:rsidR="00345478" w:rsidRPr="00FC745A">
        <w:rPr>
          <w:rFonts w:ascii="Times New Roman" w:hAnsi="Times New Roman" w:cs="Times New Roman"/>
          <w:sz w:val="24"/>
          <w:szCs w:val="24"/>
        </w:rPr>
        <w:t>pre-processing</w:t>
      </w:r>
      <w:r w:rsidRPr="00FC745A">
        <w:rPr>
          <w:rFonts w:ascii="Times New Roman" w:hAnsi="Times New Roman" w:cs="Times New Roman"/>
          <w:sz w:val="24"/>
          <w:szCs w:val="24"/>
        </w:rPr>
        <w:t xml:space="preserve"> it, created the model and found out the predictions using the models. This data set includes common air pollutants that cause air pollution such as Sulphur dioxide(SO2), Nitrogen oxides(NO2), RSPM( Respirable Suspended Particulate Matter), SPM (Suspended Particulate Matter) etc. The pollutants are predicted using the proposed models i.e, Decision tree classifier, Random forest classifier, KNN (K-nearest neighbour), logistics regression which results in providing best accurate, efficient prediction.</w:t>
      </w:r>
    </w:p>
    <w:p w14:paraId="12B7EA95" w14:textId="25A9C6FA" w:rsidR="00FC745A" w:rsidRPr="00FC745A" w:rsidRDefault="00FC745A" w:rsidP="00FC745A">
      <w:pPr>
        <w:autoSpaceDE w:val="0"/>
        <w:autoSpaceDN w:val="0"/>
        <w:adjustRightInd w:val="0"/>
        <w:spacing w:after="0" w:line="360" w:lineRule="auto"/>
        <w:jc w:val="both"/>
        <w:rPr>
          <w:rFonts w:ascii="Times New Roman" w:hAnsi="Times New Roman" w:cs="Times New Roman"/>
          <w:sz w:val="24"/>
          <w:szCs w:val="24"/>
        </w:rPr>
      </w:pPr>
      <w:r w:rsidRPr="00FC745A">
        <w:rPr>
          <w:rFonts w:ascii="Times New Roman" w:hAnsi="Times New Roman" w:cs="Times New Roman"/>
          <w:sz w:val="24"/>
          <w:szCs w:val="24"/>
        </w:rPr>
        <w:t>In future, this model can be used by government agencies to alert people about the quality of the air and also practice forecasting it. Finally, it is concluded that this research is very useful for the society since forecasting air quality levels acts as an important tool to prevent air pollution by taking necessary actions and steps to control the pollutant</w:t>
      </w:r>
      <w:r>
        <w:rPr>
          <w:rFonts w:ascii="Times New Roman" w:hAnsi="Times New Roman" w:cs="Times New Roman"/>
          <w:sz w:val="24"/>
          <w:szCs w:val="24"/>
        </w:rPr>
        <w:t>.</w:t>
      </w:r>
    </w:p>
    <w:p w14:paraId="3D604AD4" w14:textId="32238C52" w:rsidR="00FC745A" w:rsidRPr="00FC745A" w:rsidRDefault="00FC745A" w:rsidP="00FC745A">
      <w:pPr>
        <w:autoSpaceDE w:val="0"/>
        <w:autoSpaceDN w:val="0"/>
        <w:adjustRightInd w:val="0"/>
        <w:spacing w:after="0" w:line="360" w:lineRule="auto"/>
        <w:jc w:val="both"/>
        <w:rPr>
          <w:rFonts w:ascii="Times New Roman" w:hAnsi="Times New Roman" w:cs="Times New Roman"/>
          <w:sz w:val="24"/>
          <w:szCs w:val="24"/>
        </w:rPr>
      </w:pPr>
    </w:p>
    <w:p w14:paraId="18CAEF72" w14:textId="3C50B118" w:rsidR="00FC745A" w:rsidRDefault="00FC745A">
      <w:pPr>
        <w:jc w:val="both"/>
      </w:pPr>
    </w:p>
    <w:p w14:paraId="7EA6C6E6" w14:textId="5F2955F2" w:rsidR="00FC745A" w:rsidRDefault="00FC745A">
      <w:pPr>
        <w:jc w:val="both"/>
      </w:pPr>
    </w:p>
    <w:p w14:paraId="4FD3106F" w14:textId="6F2A6543" w:rsidR="00FC745A" w:rsidRDefault="00FC745A">
      <w:pPr>
        <w:jc w:val="both"/>
      </w:pPr>
    </w:p>
    <w:p w14:paraId="487BAD9B" w14:textId="4BBFED4C" w:rsidR="00FC745A" w:rsidRDefault="00FC745A">
      <w:pPr>
        <w:jc w:val="both"/>
      </w:pPr>
    </w:p>
    <w:p w14:paraId="1CFF5C38" w14:textId="0B81A17F" w:rsidR="00FC745A" w:rsidRDefault="00FC745A">
      <w:pPr>
        <w:jc w:val="both"/>
      </w:pPr>
    </w:p>
    <w:p w14:paraId="071D2DC0" w14:textId="0570E377" w:rsidR="00FC745A" w:rsidRDefault="00FC745A">
      <w:pPr>
        <w:jc w:val="both"/>
      </w:pPr>
    </w:p>
    <w:p w14:paraId="56D2EEFF" w14:textId="75279143" w:rsidR="00FC745A" w:rsidRDefault="00FC745A">
      <w:pPr>
        <w:jc w:val="both"/>
      </w:pPr>
    </w:p>
    <w:p w14:paraId="09FCB55F" w14:textId="3EC6C512" w:rsidR="00FC745A" w:rsidRDefault="00FC745A">
      <w:pPr>
        <w:jc w:val="both"/>
      </w:pPr>
    </w:p>
    <w:p w14:paraId="6A8308EC" w14:textId="3FFA2737" w:rsidR="00FC745A" w:rsidRDefault="00FC745A">
      <w:pPr>
        <w:jc w:val="both"/>
      </w:pPr>
    </w:p>
    <w:p w14:paraId="7ABF4EE1" w14:textId="18420F24" w:rsidR="00FC745A" w:rsidRDefault="00FC745A">
      <w:pPr>
        <w:jc w:val="both"/>
      </w:pPr>
    </w:p>
    <w:p w14:paraId="394BA63B" w14:textId="77777777" w:rsidR="00851699" w:rsidRDefault="00851699">
      <w:pPr>
        <w:jc w:val="both"/>
      </w:pPr>
    </w:p>
    <w:p w14:paraId="0F8B7DF2" w14:textId="62230459" w:rsidR="00851699" w:rsidRDefault="00851699">
      <w:pPr>
        <w:rPr>
          <w:rFonts w:ascii="Times New Roman" w:hAnsi="Times New Roman" w:cs="Times New Roman"/>
          <w:b/>
          <w:bCs/>
          <w:sz w:val="24"/>
          <w:szCs w:val="24"/>
        </w:rPr>
      </w:pPr>
    </w:p>
    <w:p w14:paraId="746AB4E1" w14:textId="3CAA00D1" w:rsidR="00FC745A" w:rsidRDefault="00FC745A">
      <w:pPr>
        <w:rPr>
          <w:rFonts w:ascii="Times New Roman" w:hAnsi="Times New Roman" w:cs="Times New Roman"/>
          <w:b/>
          <w:bCs/>
          <w:sz w:val="24"/>
          <w:szCs w:val="24"/>
        </w:rPr>
      </w:pPr>
    </w:p>
    <w:p w14:paraId="1D8D8D77" w14:textId="77777777" w:rsidR="0028670B" w:rsidRDefault="0028670B">
      <w:pPr>
        <w:rPr>
          <w:rFonts w:ascii="Times New Roman" w:hAnsi="Times New Roman" w:cs="Times New Roman"/>
          <w:b/>
          <w:bCs/>
          <w:sz w:val="24"/>
          <w:szCs w:val="24"/>
        </w:rPr>
      </w:pPr>
    </w:p>
    <w:p w14:paraId="60EE2D1D" w14:textId="77777777" w:rsidR="00FC745A" w:rsidRDefault="00FC745A">
      <w:pPr>
        <w:rPr>
          <w:rFonts w:ascii="Times New Roman" w:hAnsi="Times New Roman" w:cs="Times New Roman"/>
          <w:b/>
          <w:bCs/>
          <w:sz w:val="24"/>
          <w:szCs w:val="24"/>
        </w:rPr>
      </w:pPr>
    </w:p>
    <w:p w14:paraId="357CF58F" w14:textId="00263D9F" w:rsidR="00851699" w:rsidRPr="00980E93" w:rsidRDefault="007550F4" w:rsidP="00980E93">
      <w:pPr>
        <w:spacing w:line="360" w:lineRule="auto"/>
        <w:jc w:val="center"/>
        <w:rPr>
          <w:rFonts w:ascii="Times New Roman" w:hAnsi="Times New Roman" w:cs="Times New Roman"/>
          <w:b/>
          <w:bCs/>
          <w:sz w:val="24"/>
          <w:szCs w:val="24"/>
        </w:rPr>
      </w:pPr>
      <w:r>
        <w:rPr>
          <w:rFonts w:ascii="Times New Roman" w:hAnsi="Times New Roman" w:cs="Times New Roman"/>
          <w:b/>
          <w:bCs/>
          <w:sz w:val="28"/>
          <w:szCs w:val="28"/>
          <w:u w:val="single"/>
        </w:rPr>
        <w:t>CHAPTER-10</w:t>
      </w:r>
    </w:p>
    <w:p w14:paraId="15E53CCD" w14:textId="77777777" w:rsidR="00851699" w:rsidRDefault="007550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165A53C0"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Bellinger C, Jabbar MSM, Zaïane O, Osornio-Vargas A (2017) A systematic review of data mining and machine learning for air pollution epidemiology. BMC Public Health.  </w:t>
      </w:r>
    </w:p>
    <w:p w14:paraId="224BA6F9"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[2] Bhalgat P, Bhoite S, Pitare S (2019) Air Quality Prediction using Machine Learning Algorithms. Int J Comput Appl Technol Res 8(9):367–370. </w:t>
      </w:r>
    </w:p>
    <w:p w14:paraId="4B51571A"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Castelli M, Clemente FM, Popoviˇc A, Silva S, Vanneschi L (2020) A machine learning approach to predict air quality in California. Complexity 2020(8049504):1–23.  </w:t>
      </w:r>
    </w:p>
    <w:p w14:paraId="0A876693"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Doreswamy HKS, Yogesh KM, Gad I (2020) Forecasting Air pollution particulate matter (PM2.5) using machine learning regression models. Procedia Comput Sci 171:2057–2066.  </w:t>
      </w:r>
    </w:p>
    <w:p w14:paraId="0776DEFC" w14:textId="1B5D6B3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80E93">
        <w:rPr>
          <w:rFonts w:ascii="Times New Roman" w:hAnsi="Times New Roman" w:cs="Times New Roman"/>
          <w:sz w:val="24"/>
          <w:szCs w:val="24"/>
        </w:rPr>
        <w:t xml:space="preserve"> </w:t>
      </w:r>
      <w:r>
        <w:rPr>
          <w:rFonts w:ascii="Times New Roman" w:hAnsi="Times New Roman" w:cs="Times New Roman"/>
          <w:sz w:val="24"/>
          <w:szCs w:val="24"/>
        </w:rPr>
        <w:t xml:space="preserve">Gopalakrishnan V (2021) Hyperlocal air quality prediction using machine learning. Towards data science.  </w:t>
      </w:r>
    </w:p>
    <w:p w14:paraId="76552B42" w14:textId="3120225B"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980E93">
        <w:rPr>
          <w:rFonts w:ascii="Times New Roman" w:hAnsi="Times New Roman" w:cs="Times New Roman"/>
          <w:sz w:val="24"/>
          <w:szCs w:val="24"/>
        </w:rPr>
        <w:t xml:space="preserve"> </w:t>
      </w:r>
      <w:r>
        <w:rPr>
          <w:rFonts w:ascii="Times New Roman" w:hAnsi="Times New Roman" w:cs="Times New Roman"/>
          <w:sz w:val="24"/>
          <w:szCs w:val="24"/>
        </w:rPr>
        <w:t>Gurjar BR (2021) Air pollution in india: major issues and challenges. energy future 9(2):12–27. </w:t>
      </w:r>
    </w:p>
    <w:p w14:paraId="3C696848"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[7] Liang Y, Maimury Y, Chen AH, Josue RCJ (2020) Machine learning-based prediction of air quality. Appl Sci 10(9151):1–17.</w:t>
      </w:r>
    </w:p>
    <w:p w14:paraId="32D25BD0"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[8] Madan T, Sagar S, Virmani D (2020) Air quality prediction using machine learning algorithms–a review. In: 2nd international conference on advances in computing, communication control and networking (ICACCCN) pp 140–145.</w:t>
      </w:r>
    </w:p>
    <w:p w14:paraId="4B19033E"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[9] Madhuri VM, Samyama GGH, Kamalapurkar S (2020) Air pollution prediction using machine learning supervised learning approach. Int J Sci Technol Res 9(4):118–123</w:t>
      </w:r>
    </w:p>
    <w:p w14:paraId="199E42B5"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[10] Mahalingam U, Elangovan K, Dobhal H, Valliappa C, Shrestha S, Kedam G (2019) A machine learning model for air quality prediction for smart cities. In: 2019 international conference on wireless communications signal processing and networking (WiSPNET). IEEE 452–457. </w:t>
      </w:r>
    </w:p>
    <w:p w14:paraId="6771E3C8"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[11] Monisri PR, Vikas RK, Rohit NK, Varma MC, Chaithanya BN (2020) Prediction and analysis of air quality using machine learning. Int J Adv Sci Technol 29(5):6934–6943</w:t>
      </w:r>
    </w:p>
    <w:p w14:paraId="173C5B2E"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[12] Nahar K, Ottom MA, Alshibli F, Shquier MA (2020) Air quality index using machine learning—a jordan case study. COMPUSOFT, Int J Adv Comput Technol 9(9):3831–3840</w:t>
      </w:r>
    </w:p>
    <w:p w14:paraId="0182C04B"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[13] Patil RM, Dinde HT, Powar SK (2020) A literature review on prediction of air quality index and forecasting ambient air pollutants using machine learning algorithms 5(8):1148–1152</w:t>
      </w:r>
    </w:p>
    <w:p w14:paraId="1017A2CA"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[14] Sanjeev D (2021) Implementation of machine learning algorithms for analysis and prediction of air quality. Int. J. Eng. Res. Technol. 10(3):533–538</w:t>
      </w:r>
    </w:p>
    <w:p w14:paraId="75CCD2EF"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[15] Soundari AG, Jeslin JG, Akshaya AC (2019) Indian air quality prediction and analysis using machine learning. Int J Appl Eng Res 14(11):181–186</w:t>
      </w:r>
    </w:p>
    <w:p w14:paraId="4DC4FEF7"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[16] Sweileh WM, Al-Jabi SW, Zyoud SH, Sawalha AF (2018) Outdoor air pollution and respiratory health: a bibliometric analysis of publications in peer-reviewed journals (1900–2017). Multidiscip Respiratory Med.</w:t>
      </w:r>
    </w:p>
    <w:p w14:paraId="19762D9D" w14:textId="77777777" w:rsidR="00851699" w:rsidRDefault="007550F4" w:rsidP="00980E93">
      <w:pPr>
        <w:spacing w:line="360" w:lineRule="auto"/>
        <w:jc w:val="both"/>
        <w:rPr>
          <w:rFonts w:ascii="Times New Roman" w:hAnsi="Times New Roman" w:cs="Times New Roman"/>
          <w:sz w:val="24"/>
          <w:szCs w:val="24"/>
        </w:rPr>
      </w:pPr>
      <w:r>
        <w:rPr>
          <w:rFonts w:ascii="Times New Roman" w:hAnsi="Times New Roman" w:cs="Times New Roman"/>
          <w:sz w:val="24"/>
          <w:szCs w:val="24"/>
        </w:rPr>
        <w:t>[17] Zhu D, Cai C, Yang T, Zhou X (2018) A machine learning approach for air quality prediction: model regularization and optimization. Big Data and Cognitive Comput. </w:t>
      </w:r>
    </w:p>
    <w:p w14:paraId="65C09861" w14:textId="77777777" w:rsidR="00851699" w:rsidRDefault="00851699">
      <w:pPr>
        <w:spacing w:after="0" w:line="240" w:lineRule="auto"/>
        <w:jc w:val="both"/>
        <w:rPr>
          <w:rFonts w:ascii="Times New Roman" w:hAnsi="Times New Roman" w:cs="Times New Roman"/>
          <w:b/>
          <w:bCs/>
          <w:sz w:val="28"/>
          <w:szCs w:val="28"/>
          <w:lang w:val="en-US"/>
        </w:rPr>
      </w:pPr>
    </w:p>
    <w:bookmarkEnd w:id="1"/>
    <w:p w14:paraId="28A2B1DB" w14:textId="77777777" w:rsidR="00851699" w:rsidRDefault="00851699">
      <w:pPr>
        <w:spacing w:after="0" w:line="240" w:lineRule="auto"/>
        <w:jc w:val="both"/>
        <w:rPr>
          <w:rFonts w:ascii="Times New Roman" w:hAnsi="Times New Roman" w:cs="Times New Roman"/>
          <w:b/>
          <w:bCs/>
          <w:sz w:val="28"/>
          <w:szCs w:val="28"/>
          <w:lang w:val="en-US"/>
        </w:rPr>
      </w:pPr>
    </w:p>
    <w:sectPr w:rsidR="0085169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A5C26" w14:textId="77777777" w:rsidR="00DD0861" w:rsidRDefault="00DD0861">
      <w:pPr>
        <w:spacing w:line="240" w:lineRule="auto"/>
      </w:pPr>
      <w:r>
        <w:separator/>
      </w:r>
    </w:p>
  </w:endnote>
  <w:endnote w:type="continuationSeparator" w:id="0">
    <w:p w14:paraId="301C829F" w14:textId="77777777" w:rsidR="00DD0861" w:rsidRDefault="00DD0861">
      <w:pPr>
        <w:spacing w:line="240" w:lineRule="auto"/>
      </w:pPr>
      <w:r>
        <w:continuationSeparator/>
      </w:r>
    </w:p>
  </w:endnote>
  <w:endnote w:type="continuationNotice" w:id="1">
    <w:p w14:paraId="38899BBD" w14:textId="77777777" w:rsidR="00DD0861" w:rsidRDefault="00DD08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altName w:val="Times New Roman"/>
    <w:charset w:val="00"/>
    <w:family w:val="auto"/>
    <w:pitch w:val="variable"/>
    <w:sig w:usb0="00000001" w:usb1="5000217F" w:usb2="0000002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50C1" w14:textId="77777777" w:rsidR="00851699" w:rsidRDefault="007550F4">
    <w:pPr>
      <w:pStyle w:val="Footer"/>
      <w:jc w:val="right"/>
      <w:rPr>
        <w:rFonts w:ascii="Times New Roman" w:hAnsi="Times New Roman" w:cs="Times New Roman"/>
        <w:b/>
        <w:bCs/>
        <w:caps/>
        <w:sz w:val="24"/>
        <w:szCs w:val="24"/>
      </w:rPr>
    </w:pPr>
    <w:r>
      <w:rPr>
        <w:rFonts w:ascii="Times New Roman" w:hAnsi="Times New Roman" w:cs="Times New Roman"/>
        <w:b/>
        <w:bCs/>
        <w:caps/>
        <w:sz w:val="24"/>
        <w:szCs w:val="24"/>
      </w:rPr>
      <w:fldChar w:fldCharType="begin"/>
    </w:r>
    <w:r>
      <w:rPr>
        <w:rFonts w:ascii="Times New Roman" w:hAnsi="Times New Roman" w:cs="Times New Roman"/>
        <w:b/>
        <w:bCs/>
        <w:caps/>
        <w:sz w:val="24"/>
        <w:szCs w:val="24"/>
      </w:rPr>
      <w:instrText xml:space="preserve"> PAGE   \* MERGEFORMAT </w:instrText>
    </w:r>
    <w:r>
      <w:rPr>
        <w:rFonts w:ascii="Times New Roman" w:hAnsi="Times New Roman" w:cs="Times New Roman"/>
        <w:b/>
        <w:bCs/>
        <w:caps/>
        <w:sz w:val="24"/>
        <w:szCs w:val="24"/>
      </w:rPr>
      <w:fldChar w:fldCharType="separate"/>
    </w:r>
    <w:r w:rsidR="00B24266">
      <w:rPr>
        <w:rFonts w:ascii="Times New Roman" w:hAnsi="Times New Roman" w:cs="Times New Roman"/>
        <w:b/>
        <w:bCs/>
        <w:caps/>
        <w:noProof/>
        <w:sz w:val="24"/>
        <w:szCs w:val="24"/>
      </w:rPr>
      <w:t>1</w:t>
    </w:r>
    <w:r>
      <w:rPr>
        <w:rFonts w:ascii="Times New Roman" w:hAnsi="Times New Roman" w:cs="Times New Roman"/>
        <w:b/>
        <w:bCs/>
        <w:caps/>
        <w:sz w:val="24"/>
        <w:szCs w:val="24"/>
      </w:rPr>
      <w:fldChar w:fldCharType="end"/>
    </w:r>
  </w:p>
  <w:p w14:paraId="208AA374" w14:textId="77777777" w:rsidR="00851699" w:rsidRDefault="00851699">
    <w:pPr>
      <w:pStyle w:val="Footer"/>
      <w:tabs>
        <w:tab w:val="clear" w:pos="4513"/>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2B1DE" w14:textId="77777777" w:rsidR="00DD0861" w:rsidRDefault="00DD0861">
      <w:pPr>
        <w:spacing w:after="0"/>
      </w:pPr>
      <w:r>
        <w:separator/>
      </w:r>
    </w:p>
  </w:footnote>
  <w:footnote w:type="continuationSeparator" w:id="0">
    <w:p w14:paraId="6624A3F3" w14:textId="77777777" w:rsidR="00DD0861" w:rsidRDefault="00DD0861">
      <w:pPr>
        <w:spacing w:after="0"/>
      </w:pPr>
      <w:r>
        <w:continuationSeparator/>
      </w:r>
    </w:p>
  </w:footnote>
  <w:footnote w:type="continuationNotice" w:id="1">
    <w:p w14:paraId="2A6EA573" w14:textId="77777777" w:rsidR="00DD0861" w:rsidRDefault="00DD086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C7E0A3"/>
    <w:multiLevelType w:val="multilevel"/>
    <w:tmpl w:val="F2C7E0A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3"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14"/>
    <w:multiLevelType w:val="multilevel"/>
    <w:tmpl w:val="0000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17"/>
    <w:multiLevelType w:val="multilevel"/>
    <w:tmpl w:val="000000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18"/>
    <w:multiLevelType w:val="multilevel"/>
    <w:tmpl w:val="000000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5E433E9"/>
    <w:multiLevelType w:val="multilevel"/>
    <w:tmpl w:val="05E433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2C21A83"/>
    <w:multiLevelType w:val="hybridMultilevel"/>
    <w:tmpl w:val="7364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53221F"/>
    <w:multiLevelType w:val="hybridMultilevel"/>
    <w:tmpl w:val="83409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2C7EAD"/>
    <w:multiLevelType w:val="multilevel"/>
    <w:tmpl w:val="392C7E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B2C4F66"/>
    <w:multiLevelType w:val="hybridMultilevel"/>
    <w:tmpl w:val="67D48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7A72F5"/>
    <w:multiLevelType w:val="multilevel"/>
    <w:tmpl w:val="427A72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2951793"/>
    <w:multiLevelType w:val="hybridMultilevel"/>
    <w:tmpl w:val="22C64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3631AB"/>
    <w:multiLevelType w:val="multilevel"/>
    <w:tmpl w:val="433631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47CD3719"/>
    <w:multiLevelType w:val="multilevel"/>
    <w:tmpl w:val="47CD37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84C56D5"/>
    <w:multiLevelType w:val="multilevel"/>
    <w:tmpl w:val="484C56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0A473E9"/>
    <w:multiLevelType w:val="multilevel"/>
    <w:tmpl w:val="50A473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10501CE"/>
    <w:multiLevelType w:val="multilevel"/>
    <w:tmpl w:val="510501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61A79F7"/>
    <w:multiLevelType w:val="multilevel"/>
    <w:tmpl w:val="561A79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5A0667D2"/>
    <w:multiLevelType w:val="hybridMultilevel"/>
    <w:tmpl w:val="5734C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2E2FA1"/>
    <w:multiLevelType w:val="hybridMultilevel"/>
    <w:tmpl w:val="FFC83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EB0618"/>
    <w:multiLevelType w:val="multilevel"/>
    <w:tmpl w:val="79EB06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7A40355E"/>
    <w:multiLevelType w:val="multilevel"/>
    <w:tmpl w:val="7A40355E"/>
    <w:lvl w:ilvl="0">
      <w:start w:val="1"/>
      <w:numFmt w:val="bullet"/>
      <w:lvlText w:val=""/>
      <w:lvlJc w:val="left"/>
      <w:pPr>
        <w:tabs>
          <w:tab w:val="left" w:pos="2912"/>
        </w:tabs>
        <w:ind w:left="2912" w:hanging="360"/>
      </w:pPr>
      <w:rPr>
        <w:rFonts w:ascii="Symbol" w:hAnsi="Symbol" w:hint="default"/>
        <w:sz w:val="20"/>
      </w:rPr>
    </w:lvl>
    <w:lvl w:ilvl="1">
      <w:start w:val="1"/>
      <w:numFmt w:val="bullet"/>
      <w:lvlText w:val="o"/>
      <w:lvlJc w:val="left"/>
      <w:pPr>
        <w:tabs>
          <w:tab w:val="left" w:pos="3632"/>
        </w:tabs>
        <w:ind w:left="3632" w:hanging="360"/>
      </w:pPr>
      <w:rPr>
        <w:rFonts w:ascii="Courier New" w:hAnsi="Courier New" w:cs="Times New Roman" w:hint="default"/>
        <w:sz w:val="20"/>
      </w:rPr>
    </w:lvl>
    <w:lvl w:ilvl="2">
      <w:start w:val="1"/>
      <w:numFmt w:val="bullet"/>
      <w:lvlText w:val=""/>
      <w:lvlJc w:val="left"/>
      <w:pPr>
        <w:tabs>
          <w:tab w:val="left" w:pos="4352"/>
        </w:tabs>
        <w:ind w:left="4352" w:hanging="360"/>
      </w:pPr>
      <w:rPr>
        <w:rFonts w:ascii="Wingdings" w:hAnsi="Wingdings" w:hint="default"/>
        <w:sz w:val="20"/>
      </w:rPr>
    </w:lvl>
    <w:lvl w:ilvl="3">
      <w:start w:val="1"/>
      <w:numFmt w:val="bullet"/>
      <w:lvlText w:val=""/>
      <w:lvlJc w:val="left"/>
      <w:pPr>
        <w:tabs>
          <w:tab w:val="left" w:pos="5072"/>
        </w:tabs>
        <w:ind w:left="5072" w:hanging="360"/>
      </w:pPr>
      <w:rPr>
        <w:rFonts w:ascii="Wingdings" w:hAnsi="Wingdings" w:hint="default"/>
        <w:sz w:val="20"/>
      </w:rPr>
    </w:lvl>
    <w:lvl w:ilvl="4">
      <w:start w:val="1"/>
      <w:numFmt w:val="bullet"/>
      <w:lvlText w:val=""/>
      <w:lvlJc w:val="left"/>
      <w:pPr>
        <w:tabs>
          <w:tab w:val="left" w:pos="5792"/>
        </w:tabs>
        <w:ind w:left="5792" w:hanging="360"/>
      </w:pPr>
      <w:rPr>
        <w:rFonts w:ascii="Wingdings" w:hAnsi="Wingdings" w:hint="default"/>
        <w:sz w:val="20"/>
      </w:rPr>
    </w:lvl>
    <w:lvl w:ilvl="5">
      <w:start w:val="1"/>
      <w:numFmt w:val="bullet"/>
      <w:lvlText w:val=""/>
      <w:lvlJc w:val="left"/>
      <w:pPr>
        <w:tabs>
          <w:tab w:val="left" w:pos="6512"/>
        </w:tabs>
        <w:ind w:left="6512" w:hanging="360"/>
      </w:pPr>
      <w:rPr>
        <w:rFonts w:ascii="Wingdings" w:hAnsi="Wingdings" w:hint="default"/>
        <w:sz w:val="20"/>
      </w:rPr>
    </w:lvl>
    <w:lvl w:ilvl="6">
      <w:start w:val="1"/>
      <w:numFmt w:val="bullet"/>
      <w:lvlText w:val=""/>
      <w:lvlJc w:val="left"/>
      <w:pPr>
        <w:tabs>
          <w:tab w:val="left" w:pos="7232"/>
        </w:tabs>
        <w:ind w:left="7232" w:hanging="360"/>
      </w:pPr>
      <w:rPr>
        <w:rFonts w:ascii="Wingdings" w:hAnsi="Wingdings" w:hint="default"/>
        <w:sz w:val="20"/>
      </w:rPr>
    </w:lvl>
    <w:lvl w:ilvl="7">
      <w:start w:val="1"/>
      <w:numFmt w:val="bullet"/>
      <w:lvlText w:val=""/>
      <w:lvlJc w:val="left"/>
      <w:pPr>
        <w:tabs>
          <w:tab w:val="left" w:pos="7952"/>
        </w:tabs>
        <w:ind w:left="7952" w:hanging="360"/>
      </w:pPr>
      <w:rPr>
        <w:rFonts w:ascii="Wingdings" w:hAnsi="Wingdings" w:hint="default"/>
        <w:sz w:val="20"/>
      </w:rPr>
    </w:lvl>
    <w:lvl w:ilvl="8">
      <w:start w:val="1"/>
      <w:numFmt w:val="bullet"/>
      <w:lvlText w:val=""/>
      <w:lvlJc w:val="left"/>
      <w:pPr>
        <w:tabs>
          <w:tab w:val="left" w:pos="8672"/>
        </w:tabs>
        <w:ind w:left="8672"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2"/>
  </w:num>
  <w:num w:numId="6">
    <w:abstractNumId w:val="13"/>
  </w:num>
  <w:num w:numId="7">
    <w:abstractNumId w:val="15"/>
  </w:num>
  <w:num w:numId="8">
    <w:abstractNumId w:val="11"/>
  </w:num>
  <w:num w:numId="9">
    <w:abstractNumId w:val="16"/>
  </w:num>
  <w:num w:numId="10">
    <w:abstractNumId w:val="17"/>
  </w:num>
  <w:num w:numId="11">
    <w:abstractNumId w:val="14"/>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1"/>
  </w:num>
  <w:num w:numId="16">
    <w:abstractNumId w:val="18"/>
  </w:num>
  <w:num w:numId="17">
    <w:abstractNumId w:val="7"/>
  </w:num>
  <w:num w:numId="18">
    <w:abstractNumId w:val="20"/>
  </w:num>
  <w:num w:numId="19">
    <w:abstractNumId w:val="8"/>
  </w:num>
  <w:num w:numId="20">
    <w:abstractNumId w:val="19"/>
  </w:num>
  <w:num w:numId="21">
    <w:abstractNumId w:val="10"/>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63"/>
    <w:rsid w:val="00025EF3"/>
    <w:rsid w:val="000314A9"/>
    <w:rsid w:val="00064992"/>
    <w:rsid w:val="000736D6"/>
    <w:rsid w:val="000A7AF5"/>
    <w:rsid w:val="000E129D"/>
    <w:rsid w:val="000E430A"/>
    <w:rsid w:val="000F0E82"/>
    <w:rsid w:val="00117D04"/>
    <w:rsid w:val="001D55ED"/>
    <w:rsid w:val="002724C8"/>
    <w:rsid w:val="00281463"/>
    <w:rsid w:val="0028670B"/>
    <w:rsid w:val="002978F1"/>
    <w:rsid w:val="002E3BF1"/>
    <w:rsid w:val="002E4070"/>
    <w:rsid w:val="0030725A"/>
    <w:rsid w:val="00345478"/>
    <w:rsid w:val="00367373"/>
    <w:rsid w:val="0037207A"/>
    <w:rsid w:val="00375E27"/>
    <w:rsid w:val="003A5ABB"/>
    <w:rsid w:val="003C4C4D"/>
    <w:rsid w:val="004E536A"/>
    <w:rsid w:val="004E790C"/>
    <w:rsid w:val="005800B4"/>
    <w:rsid w:val="00591684"/>
    <w:rsid w:val="005A5046"/>
    <w:rsid w:val="005B4DEC"/>
    <w:rsid w:val="005B57B1"/>
    <w:rsid w:val="005E1BB3"/>
    <w:rsid w:val="005E55E0"/>
    <w:rsid w:val="0061292E"/>
    <w:rsid w:val="006158F2"/>
    <w:rsid w:val="00622F30"/>
    <w:rsid w:val="00681283"/>
    <w:rsid w:val="00685F15"/>
    <w:rsid w:val="006F3485"/>
    <w:rsid w:val="007068AB"/>
    <w:rsid w:val="00714A25"/>
    <w:rsid w:val="007550F4"/>
    <w:rsid w:val="0078340A"/>
    <w:rsid w:val="00797C2E"/>
    <w:rsid w:val="007A396F"/>
    <w:rsid w:val="007A7B95"/>
    <w:rsid w:val="00802421"/>
    <w:rsid w:val="0080354A"/>
    <w:rsid w:val="0080586C"/>
    <w:rsid w:val="008247B9"/>
    <w:rsid w:val="00847D1A"/>
    <w:rsid w:val="00851699"/>
    <w:rsid w:val="00873F5E"/>
    <w:rsid w:val="008802AD"/>
    <w:rsid w:val="00896724"/>
    <w:rsid w:val="00902F89"/>
    <w:rsid w:val="00924B06"/>
    <w:rsid w:val="00970406"/>
    <w:rsid w:val="009759B6"/>
    <w:rsid w:val="00980E93"/>
    <w:rsid w:val="00994564"/>
    <w:rsid w:val="009B2EAA"/>
    <w:rsid w:val="00A14FEB"/>
    <w:rsid w:val="00A52107"/>
    <w:rsid w:val="00AA6308"/>
    <w:rsid w:val="00AC505C"/>
    <w:rsid w:val="00AD1B0C"/>
    <w:rsid w:val="00AE7402"/>
    <w:rsid w:val="00B24266"/>
    <w:rsid w:val="00B26E04"/>
    <w:rsid w:val="00B507BF"/>
    <w:rsid w:val="00B8068A"/>
    <w:rsid w:val="00BF71EB"/>
    <w:rsid w:val="00CD21FB"/>
    <w:rsid w:val="00CF4499"/>
    <w:rsid w:val="00D72CA4"/>
    <w:rsid w:val="00DA719B"/>
    <w:rsid w:val="00DD0861"/>
    <w:rsid w:val="00E16462"/>
    <w:rsid w:val="00E6286C"/>
    <w:rsid w:val="00EA6E81"/>
    <w:rsid w:val="00F12915"/>
    <w:rsid w:val="00F30E90"/>
    <w:rsid w:val="00FB2335"/>
    <w:rsid w:val="00FC09A3"/>
    <w:rsid w:val="00FC745A"/>
    <w:rsid w:val="00FD605F"/>
    <w:rsid w:val="0DC842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7A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IN" w:eastAsia="en-US" w:bidi="te-IN"/>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IN" w:bidi="te-IN"/>
    </w:rPr>
  </w:style>
  <w:style w:type="character" w:customStyle="1" w:styleId="FooterChar">
    <w:name w:val="Footer Char"/>
    <w:basedOn w:val="DefaultParagraphFont"/>
    <w:link w:val="Footer"/>
    <w:uiPriority w:val="99"/>
    <w:rPr>
      <w:lang w:bidi="te-IN"/>
    </w:rPr>
  </w:style>
  <w:style w:type="paragraph" w:styleId="ListParagraph">
    <w:name w:val="List Paragraph"/>
    <w:basedOn w:val="Normal"/>
    <w:uiPriority w:val="34"/>
    <w:qFormat/>
    <w:pPr>
      <w:ind w:left="720"/>
      <w:contextualSpacing/>
    </w:pPr>
  </w:style>
  <w:style w:type="character" w:customStyle="1" w:styleId="title-text">
    <w:name w:val="title-text"/>
    <w:basedOn w:val="DefaultParagraphFont"/>
    <w:qFormat/>
  </w:style>
  <w:style w:type="character" w:customStyle="1" w:styleId="text">
    <w:name w:val="text"/>
    <w:basedOn w:val="DefaultParagraphFont"/>
    <w:qFormat/>
  </w:style>
  <w:style w:type="character" w:customStyle="1" w:styleId="author-ref">
    <w:name w:val="author-ref"/>
    <w:basedOn w:val="DefaultParagraphFont"/>
    <w:qFormat/>
  </w:style>
  <w:style w:type="character" w:customStyle="1" w:styleId="HeaderChar">
    <w:name w:val="Header Char"/>
    <w:basedOn w:val="DefaultParagraphFont"/>
    <w:link w:val="Header"/>
    <w:uiPriority w:val="99"/>
    <w:rPr>
      <w:lang w:bidi="te-IN"/>
    </w:rPr>
  </w:style>
  <w:style w:type="paragraph" w:styleId="NoSpacing">
    <w:name w:val="No Spacing"/>
    <w:uiPriority w:val="1"/>
    <w:qFormat/>
    <w:rPr>
      <w:sz w:val="22"/>
      <w:szCs w:val="22"/>
      <w:lang w:val="en-US" w:eastAsia="en-US"/>
    </w:rPr>
  </w:style>
  <w:style w:type="table" w:styleId="TableGrid">
    <w:name w:val="Table Grid"/>
    <w:basedOn w:val="TableNormal"/>
    <w:uiPriority w:val="39"/>
    <w:rsid w:val="00FB2335"/>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335"/>
    <w:rPr>
      <w:rFonts w:ascii="Tahoma" w:hAnsi="Tahoma" w:cs="Tahoma"/>
      <w:sz w:val="16"/>
      <w:szCs w:val="16"/>
      <w:lang w:val="en-IN" w:eastAsia="en-US"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IN" w:eastAsia="en-US" w:bidi="te-IN"/>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IN" w:bidi="te-IN"/>
    </w:rPr>
  </w:style>
  <w:style w:type="character" w:customStyle="1" w:styleId="FooterChar">
    <w:name w:val="Footer Char"/>
    <w:basedOn w:val="DefaultParagraphFont"/>
    <w:link w:val="Footer"/>
    <w:uiPriority w:val="99"/>
    <w:rPr>
      <w:lang w:bidi="te-IN"/>
    </w:rPr>
  </w:style>
  <w:style w:type="paragraph" w:styleId="ListParagraph">
    <w:name w:val="List Paragraph"/>
    <w:basedOn w:val="Normal"/>
    <w:uiPriority w:val="34"/>
    <w:qFormat/>
    <w:pPr>
      <w:ind w:left="720"/>
      <w:contextualSpacing/>
    </w:pPr>
  </w:style>
  <w:style w:type="character" w:customStyle="1" w:styleId="title-text">
    <w:name w:val="title-text"/>
    <w:basedOn w:val="DefaultParagraphFont"/>
    <w:qFormat/>
  </w:style>
  <w:style w:type="character" w:customStyle="1" w:styleId="text">
    <w:name w:val="text"/>
    <w:basedOn w:val="DefaultParagraphFont"/>
    <w:qFormat/>
  </w:style>
  <w:style w:type="character" w:customStyle="1" w:styleId="author-ref">
    <w:name w:val="author-ref"/>
    <w:basedOn w:val="DefaultParagraphFont"/>
    <w:qFormat/>
  </w:style>
  <w:style w:type="character" w:customStyle="1" w:styleId="HeaderChar">
    <w:name w:val="Header Char"/>
    <w:basedOn w:val="DefaultParagraphFont"/>
    <w:link w:val="Header"/>
    <w:uiPriority w:val="99"/>
    <w:rPr>
      <w:lang w:bidi="te-IN"/>
    </w:rPr>
  </w:style>
  <w:style w:type="paragraph" w:styleId="NoSpacing">
    <w:name w:val="No Spacing"/>
    <w:uiPriority w:val="1"/>
    <w:qFormat/>
    <w:rPr>
      <w:sz w:val="22"/>
      <w:szCs w:val="22"/>
      <w:lang w:val="en-US" w:eastAsia="en-US"/>
    </w:rPr>
  </w:style>
  <w:style w:type="table" w:styleId="TableGrid">
    <w:name w:val="Table Grid"/>
    <w:basedOn w:val="TableNormal"/>
    <w:uiPriority w:val="39"/>
    <w:rsid w:val="00FB2335"/>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335"/>
    <w:rPr>
      <w:rFonts w:ascii="Tahoma" w:hAnsi="Tahoma" w:cs="Tahoma"/>
      <w:sz w:val="16"/>
      <w:szCs w:val="16"/>
      <w:lang w:val="en-IN"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04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www.sciencedirect.com/topics/earth-and-planetary-sciences/carbon-monoxid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implilearn.com/tutorials/machine-learning-tutorial/statistics-for-machine-learning"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34C79-9CC3-4AB0-9BCE-22115085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13062</Words>
  <Characters>74455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sowjanya gunupuru</dc:creator>
  <cp:lastModifiedBy>user</cp:lastModifiedBy>
  <cp:revision>2</cp:revision>
  <dcterms:created xsi:type="dcterms:W3CDTF">2023-04-07T06:48:00Z</dcterms:created>
  <dcterms:modified xsi:type="dcterms:W3CDTF">2023-04-07T06:48:00Z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0E2FE2D0924346DEBE27BA4B7F3A254B</vt:lpwstr>
  </property>
</Properties>
</file>